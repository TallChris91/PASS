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C80FD" w14:textId="77777777" w:rsidR="00321D6A" w:rsidRPr="00321D6A" w:rsidRDefault="00321D6A" w:rsidP="00321D6A">
      <w:pPr>
        <w:rPr>
          <w:rFonts w:asciiTheme="majorHAnsi" w:hAnsiTheme="majorHAnsi"/>
          <w:lang w:val="nl-NL"/>
        </w:rPr>
      </w:pPr>
      <w:r>
        <w:rPr>
          <w:rFonts w:asciiTheme="majorHAnsi" w:hAnsiTheme="majorHAnsi"/>
          <w:lang w:val="nl-NL"/>
        </w:rPr>
        <w:t>Beste deelnemer,</w:t>
      </w:r>
      <w:r w:rsidR="001F4041" w:rsidRPr="001F4041">
        <w:rPr>
          <w:lang w:val="nl-NL"/>
        </w:rPr>
        <w:t xml:space="preserve"> </w:t>
      </w:r>
    </w:p>
    <w:p w14:paraId="3B8D3703" w14:textId="77777777" w:rsidR="00321D6A" w:rsidRPr="00321D6A" w:rsidRDefault="00321D6A" w:rsidP="00321D6A">
      <w:pPr>
        <w:rPr>
          <w:rFonts w:asciiTheme="majorHAnsi" w:hAnsiTheme="majorHAnsi"/>
          <w:lang w:val="nl-NL"/>
        </w:rPr>
      </w:pPr>
      <w:r w:rsidRPr="00321D6A">
        <w:rPr>
          <w:rFonts w:asciiTheme="majorHAnsi" w:hAnsiTheme="majorHAnsi"/>
          <w:lang w:val="nl-NL"/>
        </w:rPr>
        <w:t xml:space="preserve">Tilburg University en </w:t>
      </w:r>
      <w:proofErr w:type="spellStart"/>
      <w:r w:rsidRPr="00321D6A">
        <w:rPr>
          <w:rFonts w:asciiTheme="majorHAnsi" w:hAnsiTheme="majorHAnsi"/>
          <w:lang w:val="nl-NL"/>
        </w:rPr>
        <w:t>Fontys</w:t>
      </w:r>
      <w:proofErr w:type="spellEnd"/>
      <w:r w:rsidRPr="00321D6A">
        <w:rPr>
          <w:rFonts w:asciiTheme="majorHAnsi" w:hAnsiTheme="majorHAnsi"/>
          <w:lang w:val="nl-NL"/>
        </w:rPr>
        <w:t xml:space="preserve"> Hogeschool doen onderzoek naar de kwaliteit van door computers geschreven teksten. Onlangs is een systeem ontwikkeld dat voetbalberichten schrijft in de stijl van een clubwebsite. Dat systeem gebruikt voetbaldata als invoer en zet die data om in een voetbalbericht. Wij willen graag weten hoe goed deze teksten zijn. In het kader daarvan vraag ik </w:t>
      </w:r>
      <w:r w:rsidR="00C506B9">
        <w:rPr>
          <w:rFonts w:asciiTheme="majorHAnsi" w:hAnsiTheme="majorHAnsi"/>
          <w:lang w:val="nl-NL"/>
        </w:rPr>
        <w:t>u</w:t>
      </w:r>
      <w:r w:rsidRPr="00321D6A">
        <w:rPr>
          <w:rFonts w:asciiTheme="majorHAnsi" w:hAnsiTheme="majorHAnsi"/>
          <w:lang w:val="nl-NL"/>
        </w:rPr>
        <w:t xml:space="preserve"> om </w:t>
      </w:r>
      <w:r w:rsidR="00832AD4">
        <w:rPr>
          <w:rFonts w:asciiTheme="majorHAnsi" w:hAnsiTheme="majorHAnsi"/>
          <w:lang w:val="nl-NL"/>
        </w:rPr>
        <w:t xml:space="preserve">de tekstkwaliteit van een </w:t>
      </w:r>
      <w:r w:rsidR="00AD02B3">
        <w:rPr>
          <w:rFonts w:asciiTheme="majorHAnsi" w:hAnsiTheme="majorHAnsi"/>
          <w:lang w:val="nl-NL"/>
        </w:rPr>
        <w:t>aantal</w:t>
      </w:r>
      <w:r w:rsidR="00832AD4">
        <w:rPr>
          <w:rFonts w:asciiTheme="majorHAnsi" w:hAnsiTheme="majorHAnsi"/>
          <w:lang w:val="nl-NL"/>
        </w:rPr>
        <w:t xml:space="preserve"> (korte) berichten te beoordelen</w:t>
      </w:r>
      <w:r>
        <w:rPr>
          <w:rFonts w:asciiTheme="majorHAnsi" w:hAnsiTheme="majorHAnsi"/>
          <w:lang w:val="nl-NL"/>
        </w:rPr>
        <w:t>.</w:t>
      </w:r>
    </w:p>
    <w:p w14:paraId="33844469" w14:textId="77777777" w:rsidR="00321D6A" w:rsidRDefault="00820FBA" w:rsidP="00321D6A">
      <w:pPr>
        <w:rPr>
          <w:rFonts w:asciiTheme="majorHAnsi" w:hAnsiTheme="majorHAnsi"/>
          <w:lang w:val="nl-NL"/>
        </w:rPr>
      </w:pPr>
      <w:r>
        <w:rPr>
          <w:rFonts w:asciiTheme="majorHAnsi" w:hAnsiTheme="majorHAnsi"/>
          <w:lang w:val="nl-NL"/>
        </w:rPr>
        <w:t xml:space="preserve">Op iedere pagina staan twee </w:t>
      </w:r>
      <w:r w:rsidR="00C05226">
        <w:rPr>
          <w:rFonts w:asciiTheme="majorHAnsi" w:hAnsiTheme="majorHAnsi"/>
          <w:lang w:val="nl-NL"/>
        </w:rPr>
        <w:t xml:space="preserve">verschillende </w:t>
      </w:r>
      <w:r>
        <w:rPr>
          <w:rFonts w:asciiTheme="majorHAnsi" w:hAnsiTheme="majorHAnsi"/>
          <w:lang w:val="nl-NL"/>
        </w:rPr>
        <w:t xml:space="preserve">verslagen </w:t>
      </w:r>
      <w:r w:rsidR="00160795">
        <w:rPr>
          <w:rFonts w:asciiTheme="majorHAnsi" w:hAnsiTheme="majorHAnsi"/>
          <w:lang w:val="nl-NL"/>
        </w:rPr>
        <w:t>van dezelfde wedstrijd</w:t>
      </w:r>
      <w:r w:rsidR="00321D6A" w:rsidRPr="00321D6A">
        <w:rPr>
          <w:rFonts w:asciiTheme="majorHAnsi" w:hAnsiTheme="majorHAnsi"/>
          <w:lang w:val="nl-NL"/>
        </w:rPr>
        <w:t>.</w:t>
      </w:r>
      <w:r>
        <w:rPr>
          <w:rFonts w:asciiTheme="majorHAnsi" w:hAnsiTheme="majorHAnsi"/>
          <w:lang w:val="nl-NL"/>
        </w:rPr>
        <w:t xml:space="preserve"> Lees dez</w:t>
      </w:r>
      <w:r w:rsidR="00C506B9">
        <w:rPr>
          <w:rFonts w:asciiTheme="majorHAnsi" w:hAnsiTheme="majorHAnsi"/>
          <w:lang w:val="nl-NL"/>
        </w:rPr>
        <w:t xml:space="preserve">e teksten goed door. Hierna zult u </w:t>
      </w:r>
      <w:r>
        <w:rPr>
          <w:rFonts w:asciiTheme="majorHAnsi" w:hAnsiTheme="majorHAnsi"/>
          <w:lang w:val="nl-NL"/>
        </w:rPr>
        <w:t xml:space="preserve">vragen moeten beantwoorden over </w:t>
      </w:r>
      <w:r w:rsidR="00357774">
        <w:rPr>
          <w:rFonts w:asciiTheme="majorHAnsi" w:hAnsiTheme="majorHAnsi"/>
          <w:lang w:val="nl-NL"/>
        </w:rPr>
        <w:t>de doelgroep en kwaliteit van de verslagen</w:t>
      </w:r>
      <w:r>
        <w:rPr>
          <w:rFonts w:asciiTheme="majorHAnsi" w:hAnsiTheme="majorHAnsi"/>
          <w:lang w:val="nl-NL"/>
        </w:rPr>
        <w:t>: de vragen aan de linkerzijde gaan over het verslag links en de vragen aan de rechterzijde over het verslag rechts.</w:t>
      </w:r>
    </w:p>
    <w:p w14:paraId="74412D35" w14:textId="77777777" w:rsidR="00820FBA" w:rsidRPr="00321D6A" w:rsidRDefault="00820FBA" w:rsidP="00321D6A">
      <w:pPr>
        <w:rPr>
          <w:rFonts w:asciiTheme="majorHAnsi" w:hAnsiTheme="majorHAnsi"/>
          <w:lang w:val="nl-NL"/>
        </w:rPr>
      </w:pPr>
      <w:r w:rsidRPr="00820FBA">
        <w:rPr>
          <w:rFonts w:asciiTheme="majorHAnsi" w:hAnsiTheme="majorHAnsi"/>
          <w:lang w:val="nl-NL"/>
        </w:rPr>
        <w:t>U kunt geen foute antwoorden geven en al uw antwoorden zullen vertrouwelijk worden behandeld. Geen van de gegevens zullen openbaar worden gemaakt of aan derden worden verstrekt.</w:t>
      </w:r>
    </w:p>
    <w:p w14:paraId="03704BE2" w14:textId="77777777" w:rsidR="00321D6A" w:rsidRPr="00321D6A" w:rsidRDefault="00321D6A" w:rsidP="00321D6A">
      <w:pPr>
        <w:rPr>
          <w:rFonts w:asciiTheme="majorHAnsi" w:hAnsiTheme="majorHAnsi"/>
          <w:lang w:val="nl-NL"/>
        </w:rPr>
      </w:pPr>
      <w:r w:rsidRPr="00321D6A">
        <w:rPr>
          <w:rFonts w:asciiTheme="majorHAnsi" w:hAnsiTheme="majorHAnsi"/>
          <w:lang w:val="nl-NL"/>
        </w:rPr>
        <w:t>Alvast be</w:t>
      </w:r>
      <w:r>
        <w:rPr>
          <w:rFonts w:asciiTheme="majorHAnsi" w:hAnsiTheme="majorHAnsi"/>
          <w:lang w:val="nl-NL"/>
        </w:rPr>
        <w:t xml:space="preserve">dankt voor </w:t>
      </w:r>
      <w:r w:rsidR="00DA2F68">
        <w:rPr>
          <w:rFonts w:asciiTheme="majorHAnsi" w:hAnsiTheme="majorHAnsi"/>
          <w:lang w:val="nl-NL"/>
        </w:rPr>
        <w:t>uw</w:t>
      </w:r>
      <w:r>
        <w:rPr>
          <w:rFonts w:asciiTheme="majorHAnsi" w:hAnsiTheme="majorHAnsi"/>
          <w:lang w:val="nl-NL"/>
        </w:rPr>
        <w:t xml:space="preserve"> tijd en moeite!</w:t>
      </w:r>
    </w:p>
    <w:p w14:paraId="061BD9DF" w14:textId="77777777" w:rsidR="00321D6A" w:rsidRPr="00321D6A" w:rsidRDefault="00321D6A" w:rsidP="00321D6A">
      <w:pPr>
        <w:rPr>
          <w:rFonts w:asciiTheme="majorHAnsi" w:hAnsiTheme="majorHAnsi"/>
          <w:lang w:val="nl-NL"/>
        </w:rPr>
      </w:pPr>
      <w:r>
        <w:rPr>
          <w:rFonts w:asciiTheme="majorHAnsi" w:hAnsiTheme="majorHAnsi"/>
          <w:lang w:val="nl-NL"/>
        </w:rPr>
        <w:t>Met vriendelijke groet,</w:t>
      </w:r>
    </w:p>
    <w:p w14:paraId="7581FF66" w14:textId="77777777" w:rsidR="00321D6A" w:rsidRPr="00A71137" w:rsidRDefault="00A71137" w:rsidP="00321D6A">
      <w:pPr>
        <w:rPr>
          <w:rFonts w:asciiTheme="majorHAnsi" w:hAnsiTheme="majorHAnsi"/>
          <w:lang w:val="nl-NL"/>
        </w:rPr>
      </w:pPr>
      <w:r>
        <w:rPr>
          <w:rFonts w:asciiTheme="majorHAnsi" w:hAnsiTheme="majorHAnsi"/>
          <w:lang w:val="nl-NL"/>
        </w:rPr>
        <w:t>Chris van der Lee</w:t>
      </w:r>
      <w:r>
        <w:rPr>
          <w:rFonts w:asciiTheme="majorHAnsi" w:hAnsiTheme="majorHAnsi"/>
          <w:lang w:val="nl-NL"/>
        </w:rPr>
        <w:br/>
      </w:r>
      <w:r w:rsidR="00321D6A" w:rsidRPr="00321D6A">
        <w:rPr>
          <w:rFonts w:asciiTheme="majorHAnsi" w:hAnsiTheme="majorHAnsi"/>
          <w:lang w:val="nl-NL"/>
        </w:rPr>
        <w:t>Tilburg University</w:t>
      </w:r>
      <w:r w:rsidR="00321D6A" w:rsidRPr="00321D6A">
        <w:rPr>
          <w:lang w:val="nl-NL"/>
        </w:rPr>
        <w:br w:type="page"/>
      </w:r>
    </w:p>
    <w:tbl>
      <w:tblPr>
        <w:tblW w:w="0" w:type="auto"/>
        <w:tblLook w:val="04A0" w:firstRow="1" w:lastRow="0" w:firstColumn="1" w:lastColumn="0" w:noHBand="0" w:noVBand="1"/>
      </w:tblPr>
      <w:tblGrid>
        <w:gridCol w:w="955"/>
        <w:gridCol w:w="2022"/>
        <w:gridCol w:w="1196"/>
        <w:gridCol w:w="282"/>
        <w:gridCol w:w="929"/>
        <w:gridCol w:w="1860"/>
        <w:gridCol w:w="1396"/>
      </w:tblGrid>
      <w:tr w:rsidR="007C27E6" w:rsidRPr="00BA5B71" w14:paraId="4AAF904F" w14:textId="77777777" w:rsidTr="00321D6A">
        <w:tc>
          <w:tcPr>
            <w:tcW w:w="4173" w:type="dxa"/>
            <w:gridSpan w:val="3"/>
            <w:tcBorders>
              <w:right w:val="single" w:sz="4" w:space="0" w:color="auto"/>
            </w:tcBorders>
          </w:tcPr>
          <w:p w14:paraId="172FDF86" w14:textId="77777777" w:rsidR="007C27E6" w:rsidRPr="00BA5B71" w:rsidRDefault="00317870">
            <w:pPr>
              <w:rPr>
                <w:lang w:val="nl-NL"/>
              </w:rPr>
            </w:pPr>
            <w:r w:rsidRPr="00BA5B71">
              <w:rPr>
                <w:rFonts w:ascii="Calibri" w:hAnsi="Calibri"/>
                <w:b/>
                <w:sz w:val="20"/>
                <w:lang w:val="nl-NL"/>
              </w:rPr>
              <w:lastRenderedPageBreak/>
              <w:t xml:space="preserve">Achilles '29 is </w:t>
            </w:r>
            <w:r w:rsidR="00C136CA">
              <w:rPr>
                <w:rFonts w:ascii="Calibri" w:hAnsi="Calibri"/>
                <w:b/>
                <w:sz w:val="20"/>
                <w:lang w:val="nl-NL"/>
              </w:rPr>
              <w:t>FC Oss</w:t>
            </w:r>
            <w:r w:rsidRPr="00BA5B71">
              <w:rPr>
                <w:rFonts w:ascii="Calibri" w:hAnsi="Calibri"/>
                <w:b/>
                <w:sz w:val="20"/>
                <w:lang w:val="nl-NL"/>
              </w:rPr>
              <w:t xml:space="preserve"> in eigen huis de baas</w:t>
            </w:r>
          </w:p>
        </w:tc>
        <w:tc>
          <w:tcPr>
            <w:tcW w:w="282" w:type="dxa"/>
            <w:tcBorders>
              <w:left w:val="single" w:sz="4" w:space="0" w:color="auto"/>
              <w:right w:val="single" w:sz="4" w:space="0" w:color="auto"/>
            </w:tcBorders>
            <w:shd w:val="clear" w:color="auto" w:fill="808080" w:themeFill="background1" w:themeFillShade="80"/>
          </w:tcPr>
          <w:p w14:paraId="229EC7B6" w14:textId="77777777" w:rsidR="007C27E6" w:rsidRPr="00BA5B71" w:rsidRDefault="007C27E6">
            <w:pPr>
              <w:rPr>
                <w:lang w:val="nl-NL"/>
              </w:rPr>
            </w:pPr>
          </w:p>
        </w:tc>
        <w:tc>
          <w:tcPr>
            <w:tcW w:w="4185" w:type="dxa"/>
            <w:gridSpan w:val="3"/>
            <w:tcBorders>
              <w:left w:val="single" w:sz="4" w:space="0" w:color="auto"/>
            </w:tcBorders>
          </w:tcPr>
          <w:p w14:paraId="40605527" w14:textId="77777777" w:rsidR="007C27E6" w:rsidRPr="00BA5B71" w:rsidRDefault="00317870">
            <w:pPr>
              <w:rPr>
                <w:lang w:val="nl-NL"/>
              </w:rPr>
            </w:pPr>
            <w:r w:rsidRPr="00BA5B71">
              <w:rPr>
                <w:rFonts w:ascii="Calibri" w:hAnsi="Calibri"/>
                <w:b/>
                <w:sz w:val="20"/>
                <w:lang w:val="nl-NL"/>
              </w:rPr>
              <w:t xml:space="preserve">Onnodige nederlaag </w:t>
            </w:r>
            <w:r w:rsidR="00C136CA">
              <w:rPr>
                <w:rFonts w:ascii="Calibri" w:hAnsi="Calibri"/>
                <w:b/>
                <w:sz w:val="20"/>
                <w:lang w:val="nl-NL"/>
              </w:rPr>
              <w:t>FC Oss</w:t>
            </w:r>
            <w:r w:rsidRPr="00BA5B71">
              <w:rPr>
                <w:rFonts w:ascii="Calibri" w:hAnsi="Calibri"/>
                <w:b/>
                <w:sz w:val="20"/>
                <w:lang w:val="nl-NL"/>
              </w:rPr>
              <w:t xml:space="preserve"> in Groesbeek</w:t>
            </w:r>
          </w:p>
        </w:tc>
      </w:tr>
      <w:tr w:rsidR="007C27E6" w:rsidRPr="00BA5B71" w14:paraId="6072D80C" w14:textId="77777777" w:rsidTr="00321D6A">
        <w:tc>
          <w:tcPr>
            <w:tcW w:w="4173" w:type="dxa"/>
            <w:gridSpan w:val="3"/>
            <w:tcBorders>
              <w:right w:val="single" w:sz="4" w:space="0" w:color="auto"/>
            </w:tcBorders>
          </w:tcPr>
          <w:p w14:paraId="4C400A0E" w14:textId="77777777" w:rsidR="007C27E6" w:rsidRPr="00BA5B71" w:rsidRDefault="00317870">
            <w:pPr>
              <w:rPr>
                <w:lang w:val="nl-NL"/>
              </w:rPr>
            </w:pPr>
            <w:r w:rsidRPr="00BA5B71">
              <w:rPr>
                <w:rFonts w:ascii="Calibri" w:hAnsi="Calibri"/>
                <w:sz w:val="20"/>
                <w:lang w:val="nl-NL"/>
              </w:rPr>
              <w:t xml:space="preserve">Achilles '29 heeft maandagavond tegen </w:t>
            </w:r>
            <w:r w:rsidR="00C136CA">
              <w:rPr>
                <w:rFonts w:ascii="Calibri" w:hAnsi="Calibri"/>
                <w:sz w:val="20"/>
                <w:lang w:val="nl-NL"/>
              </w:rPr>
              <w:t>FC Oss</w:t>
            </w:r>
            <w:r w:rsidRPr="00BA5B71">
              <w:rPr>
                <w:rFonts w:ascii="Calibri" w:hAnsi="Calibri"/>
                <w:sz w:val="20"/>
                <w:lang w:val="nl-NL"/>
              </w:rPr>
              <w:t xml:space="preserve"> de overwinning geboekt. De club uit Groesbeek won dankzij </w:t>
            </w:r>
            <w:proofErr w:type="spellStart"/>
            <w:r w:rsidRPr="00BA5B71">
              <w:rPr>
                <w:rFonts w:ascii="Calibri" w:hAnsi="Calibri"/>
                <w:sz w:val="20"/>
                <w:lang w:val="nl-NL"/>
              </w:rPr>
              <w:t>Hielke</w:t>
            </w:r>
            <w:proofErr w:type="spellEnd"/>
            <w:r w:rsidRPr="00BA5B71">
              <w:rPr>
                <w:rFonts w:ascii="Calibri" w:hAnsi="Calibri"/>
                <w:sz w:val="20"/>
                <w:lang w:val="nl-NL"/>
              </w:rPr>
              <w:t xml:space="preserve"> Penterman met 1-0.</w:t>
            </w:r>
            <w:r w:rsidRPr="00BA5B71">
              <w:rPr>
                <w:rFonts w:ascii="Calibri" w:hAnsi="Calibri"/>
                <w:sz w:val="20"/>
                <w:lang w:val="nl-NL"/>
              </w:rPr>
              <w:br/>
            </w:r>
            <w:r w:rsidRPr="00BA5B71">
              <w:rPr>
                <w:rFonts w:ascii="Calibri" w:hAnsi="Calibri"/>
                <w:sz w:val="20"/>
                <w:lang w:val="nl-NL"/>
              </w:rPr>
              <w:br/>
              <w:t>Penterman schoot in de 86e minuut raak: 1-0.</w:t>
            </w:r>
            <w:r w:rsidRPr="00BA5B71">
              <w:rPr>
                <w:rFonts w:ascii="Calibri" w:hAnsi="Calibri"/>
                <w:sz w:val="20"/>
                <w:lang w:val="nl-NL"/>
              </w:rPr>
              <w:br/>
            </w:r>
            <w:r w:rsidRPr="00BA5B71">
              <w:rPr>
                <w:rFonts w:ascii="Calibri" w:hAnsi="Calibri"/>
                <w:sz w:val="20"/>
                <w:lang w:val="nl-NL"/>
              </w:rPr>
              <w:br/>
              <w:t xml:space="preserve">De wedstrijd eindigde met 5 gele kaarten, voor Joey Dekkers, Brian </w:t>
            </w:r>
            <w:proofErr w:type="spellStart"/>
            <w:r w:rsidRPr="00BA5B71">
              <w:rPr>
                <w:rFonts w:ascii="Calibri" w:hAnsi="Calibri"/>
                <w:sz w:val="20"/>
                <w:lang w:val="nl-NL"/>
              </w:rPr>
              <w:t>Boogers</w:t>
            </w:r>
            <w:proofErr w:type="spellEnd"/>
            <w:r w:rsidRPr="00BA5B71">
              <w:rPr>
                <w:rFonts w:ascii="Calibri" w:hAnsi="Calibri"/>
                <w:sz w:val="20"/>
                <w:lang w:val="nl-NL"/>
              </w:rPr>
              <w:t xml:space="preserve">, Wouter, Joep van den </w:t>
            </w:r>
            <w:proofErr w:type="spellStart"/>
            <w:r w:rsidRPr="00BA5B71">
              <w:rPr>
                <w:rFonts w:ascii="Calibri" w:hAnsi="Calibri"/>
                <w:sz w:val="20"/>
                <w:lang w:val="nl-NL"/>
              </w:rPr>
              <w:t>Ouweland</w:t>
            </w:r>
            <w:proofErr w:type="spellEnd"/>
            <w:r w:rsidRPr="00BA5B71">
              <w:rPr>
                <w:rFonts w:ascii="Calibri" w:hAnsi="Calibri"/>
                <w:sz w:val="20"/>
                <w:lang w:val="nl-NL"/>
              </w:rPr>
              <w:t xml:space="preserve"> en Boy van de Beek.</w:t>
            </w:r>
          </w:p>
        </w:tc>
        <w:tc>
          <w:tcPr>
            <w:tcW w:w="282" w:type="dxa"/>
            <w:tcBorders>
              <w:left w:val="single" w:sz="4" w:space="0" w:color="auto"/>
              <w:right w:val="single" w:sz="4" w:space="0" w:color="auto"/>
            </w:tcBorders>
            <w:shd w:val="clear" w:color="auto" w:fill="808080" w:themeFill="background1" w:themeFillShade="80"/>
          </w:tcPr>
          <w:p w14:paraId="4FCE8F61" w14:textId="77777777" w:rsidR="007C27E6" w:rsidRPr="00BA5B71" w:rsidRDefault="007C27E6">
            <w:pPr>
              <w:rPr>
                <w:lang w:val="nl-NL"/>
              </w:rPr>
            </w:pPr>
          </w:p>
        </w:tc>
        <w:tc>
          <w:tcPr>
            <w:tcW w:w="4185" w:type="dxa"/>
            <w:gridSpan w:val="3"/>
            <w:tcBorders>
              <w:left w:val="single" w:sz="4" w:space="0" w:color="auto"/>
            </w:tcBorders>
          </w:tcPr>
          <w:p w14:paraId="425F6357" w14:textId="77777777" w:rsidR="007C27E6" w:rsidRPr="00BA5B71" w:rsidRDefault="00317870">
            <w:pPr>
              <w:rPr>
                <w:lang w:val="nl-NL"/>
              </w:rPr>
            </w:pPr>
            <w:r w:rsidRPr="00BA5B71">
              <w:rPr>
                <w:rFonts w:ascii="Calibri" w:hAnsi="Calibri"/>
                <w:sz w:val="20"/>
                <w:lang w:val="nl-NL"/>
              </w:rPr>
              <w:t xml:space="preserve">Zichtbaar balend stapten de spelers van </w:t>
            </w:r>
            <w:r w:rsidR="00C136CA">
              <w:rPr>
                <w:rFonts w:ascii="Calibri" w:hAnsi="Calibri"/>
                <w:sz w:val="20"/>
                <w:lang w:val="nl-NL"/>
              </w:rPr>
              <w:t>FC Oss</w:t>
            </w:r>
            <w:r w:rsidRPr="00BA5B71">
              <w:rPr>
                <w:rFonts w:ascii="Calibri" w:hAnsi="Calibri"/>
                <w:sz w:val="20"/>
                <w:lang w:val="nl-NL"/>
              </w:rPr>
              <w:t xml:space="preserve"> maandagavond van het veld in Sportpark De Heikant. Voor 1912 toeschouwers won Achilles '29 met 1-0.</w:t>
            </w:r>
            <w:r w:rsidRPr="00BA5B71">
              <w:rPr>
                <w:rFonts w:ascii="Calibri" w:hAnsi="Calibri"/>
                <w:sz w:val="20"/>
                <w:lang w:val="nl-NL"/>
              </w:rPr>
              <w:br/>
            </w:r>
            <w:r w:rsidRPr="00BA5B71">
              <w:rPr>
                <w:rFonts w:ascii="Calibri" w:hAnsi="Calibri"/>
                <w:sz w:val="20"/>
                <w:lang w:val="nl-NL"/>
              </w:rPr>
              <w:br/>
              <w:t xml:space="preserve">Middenvelder </w:t>
            </w:r>
            <w:proofErr w:type="spellStart"/>
            <w:r w:rsidRPr="00BA5B71">
              <w:rPr>
                <w:rFonts w:ascii="Calibri" w:hAnsi="Calibri"/>
                <w:sz w:val="20"/>
                <w:lang w:val="nl-NL"/>
              </w:rPr>
              <w:t>Hielke</w:t>
            </w:r>
            <w:proofErr w:type="spellEnd"/>
            <w:r w:rsidRPr="00BA5B71">
              <w:rPr>
                <w:rFonts w:ascii="Calibri" w:hAnsi="Calibri"/>
                <w:sz w:val="20"/>
                <w:lang w:val="nl-NL"/>
              </w:rPr>
              <w:t xml:space="preserve"> Penterman maakte in de 86ste minuut de enige goal van de wedstrijd.</w:t>
            </w:r>
            <w:r w:rsidRPr="00BA5B71">
              <w:rPr>
                <w:rFonts w:ascii="Calibri" w:hAnsi="Calibri"/>
                <w:sz w:val="20"/>
                <w:lang w:val="nl-NL"/>
              </w:rPr>
              <w:br/>
            </w:r>
            <w:r w:rsidRPr="00BA5B71">
              <w:rPr>
                <w:rFonts w:ascii="Calibri" w:hAnsi="Calibri"/>
                <w:sz w:val="20"/>
                <w:lang w:val="nl-NL"/>
              </w:rPr>
              <w:br/>
              <w:t xml:space="preserve">Joey Dekkers, Brian </w:t>
            </w:r>
            <w:proofErr w:type="spellStart"/>
            <w:r w:rsidRPr="00BA5B71">
              <w:rPr>
                <w:rFonts w:ascii="Calibri" w:hAnsi="Calibri"/>
                <w:sz w:val="20"/>
                <w:lang w:val="nl-NL"/>
              </w:rPr>
              <w:t>Boogers</w:t>
            </w:r>
            <w:proofErr w:type="spellEnd"/>
            <w:r w:rsidRPr="00BA5B71">
              <w:rPr>
                <w:rFonts w:ascii="Calibri" w:hAnsi="Calibri"/>
                <w:sz w:val="20"/>
                <w:lang w:val="nl-NL"/>
              </w:rPr>
              <w:t xml:space="preserve">, Wouter, Joep van den </w:t>
            </w:r>
            <w:proofErr w:type="spellStart"/>
            <w:r w:rsidRPr="00BA5B71">
              <w:rPr>
                <w:rFonts w:ascii="Calibri" w:hAnsi="Calibri"/>
                <w:sz w:val="20"/>
                <w:lang w:val="nl-NL"/>
              </w:rPr>
              <w:t>Ouweland</w:t>
            </w:r>
            <w:proofErr w:type="spellEnd"/>
            <w:r w:rsidRPr="00BA5B71">
              <w:rPr>
                <w:rFonts w:ascii="Calibri" w:hAnsi="Calibri"/>
                <w:sz w:val="20"/>
                <w:lang w:val="nl-NL"/>
              </w:rPr>
              <w:t xml:space="preserve"> en Boy van de Beek liepen tegen een gele kaart aan.</w:t>
            </w:r>
          </w:p>
        </w:tc>
      </w:tr>
      <w:tr w:rsidR="007C27E6" w:rsidRPr="00BA5B71" w14:paraId="772197F5" w14:textId="77777777" w:rsidTr="00321D6A">
        <w:tc>
          <w:tcPr>
            <w:tcW w:w="4173" w:type="dxa"/>
            <w:gridSpan w:val="3"/>
            <w:tcBorders>
              <w:right w:val="single" w:sz="4" w:space="0" w:color="auto"/>
            </w:tcBorders>
          </w:tcPr>
          <w:p w14:paraId="30D71D3A" w14:textId="77777777" w:rsidR="007C27E6" w:rsidRPr="00BA5B71" w:rsidRDefault="007C27E6">
            <w:pPr>
              <w:rPr>
                <w:lang w:val="nl-NL"/>
              </w:rPr>
            </w:pPr>
          </w:p>
        </w:tc>
        <w:tc>
          <w:tcPr>
            <w:tcW w:w="282" w:type="dxa"/>
            <w:tcBorders>
              <w:left w:val="single" w:sz="4" w:space="0" w:color="auto"/>
              <w:right w:val="single" w:sz="4" w:space="0" w:color="auto"/>
            </w:tcBorders>
            <w:shd w:val="clear" w:color="auto" w:fill="808080" w:themeFill="background1" w:themeFillShade="80"/>
          </w:tcPr>
          <w:p w14:paraId="4788FDE1" w14:textId="77777777" w:rsidR="007C27E6" w:rsidRPr="00BA5B71" w:rsidRDefault="007C27E6">
            <w:pPr>
              <w:rPr>
                <w:lang w:val="nl-NL"/>
              </w:rPr>
            </w:pPr>
          </w:p>
        </w:tc>
        <w:tc>
          <w:tcPr>
            <w:tcW w:w="4185" w:type="dxa"/>
            <w:gridSpan w:val="3"/>
            <w:tcBorders>
              <w:left w:val="single" w:sz="4" w:space="0" w:color="auto"/>
            </w:tcBorders>
          </w:tcPr>
          <w:p w14:paraId="6D808956" w14:textId="77777777" w:rsidR="007C27E6" w:rsidRPr="00BA5B71" w:rsidRDefault="007C27E6">
            <w:pPr>
              <w:rPr>
                <w:lang w:val="nl-NL"/>
              </w:rPr>
            </w:pPr>
          </w:p>
        </w:tc>
      </w:tr>
      <w:tr w:rsidR="007C27E6" w:rsidRPr="00BA5B71" w14:paraId="242E56AF" w14:textId="77777777" w:rsidTr="00321D6A">
        <w:tc>
          <w:tcPr>
            <w:tcW w:w="4173" w:type="dxa"/>
            <w:gridSpan w:val="3"/>
            <w:tcBorders>
              <w:right w:val="single" w:sz="4" w:space="0" w:color="auto"/>
            </w:tcBorders>
          </w:tcPr>
          <w:p w14:paraId="5ECF8B9C" w14:textId="77777777" w:rsidR="007C27E6" w:rsidRPr="00BA5B71" w:rsidRDefault="00317870">
            <w:pPr>
              <w:rPr>
                <w:lang w:val="nl-NL"/>
              </w:rPr>
            </w:pPr>
            <w:r w:rsidRPr="00BA5B71">
              <w:rPr>
                <w:rFonts w:ascii="Calibri" w:hAnsi="Calibri"/>
                <w:b/>
                <w:lang w:val="nl-NL"/>
              </w:rPr>
              <w:t>Deze tekst is bedoeld voor fans van:</w:t>
            </w:r>
          </w:p>
        </w:tc>
        <w:tc>
          <w:tcPr>
            <w:tcW w:w="282" w:type="dxa"/>
            <w:tcBorders>
              <w:left w:val="single" w:sz="4" w:space="0" w:color="auto"/>
              <w:right w:val="single" w:sz="4" w:space="0" w:color="auto"/>
            </w:tcBorders>
            <w:shd w:val="clear" w:color="auto" w:fill="808080" w:themeFill="background1" w:themeFillShade="80"/>
          </w:tcPr>
          <w:p w14:paraId="5B2BD861" w14:textId="77777777" w:rsidR="007C27E6" w:rsidRPr="00BA5B71" w:rsidRDefault="007C27E6">
            <w:pPr>
              <w:rPr>
                <w:lang w:val="nl-NL"/>
              </w:rPr>
            </w:pPr>
          </w:p>
        </w:tc>
        <w:tc>
          <w:tcPr>
            <w:tcW w:w="4185" w:type="dxa"/>
            <w:gridSpan w:val="3"/>
            <w:tcBorders>
              <w:left w:val="single" w:sz="4" w:space="0" w:color="auto"/>
            </w:tcBorders>
          </w:tcPr>
          <w:p w14:paraId="3C18F2FB" w14:textId="77777777" w:rsidR="007C27E6" w:rsidRPr="00BA5B71" w:rsidRDefault="00317870">
            <w:pPr>
              <w:rPr>
                <w:lang w:val="nl-NL"/>
              </w:rPr>
            </w:pPr>
            <w:r w:rsidRPr="00BA5B71">
              <w:rPr>
                <w:rFonts w:ascii="Calibri" w:hAnsi="Calibri"/>
                <w:b/>
                <w:lang w:val="nl-NL"/>
              </w:rPr>
              <w:t>Deze tekst is bedoeld voor fans van:</w:t>
            </w:r>
          </w:p>
        </w:tc>
      </w:tr>
      <w:tr w:rsidR="007C27E6" w14:paraId="7446D5AC" w14:textId="77777777" w:rsidTr="00321D6A">
        <w:tc>
          <w:tcPr>
            <w:tcW w:w="4173" w:type="dxa"/>
            <w:gridSpan w:val="3"/>
            <w:tcBorders>
              <w:right w:val="single" w:sz="4" w:space="0" w:color="auto"/>
            </w:tcBorders>
          </w:tcPr>
          <w:p w14:paraId="20C046B3" w14:textId="77777777" w:rsidR="007C27E6" w:rsidRDefault="00317870">
            <w:r>
              <w:rPr>
                <w:rFonts w:ascii="Calibri" w:hAnsi="Calibri"/>
              </w:rPr>
              <w:t>⬜  Achilles '29</w:t>
            </w:r>
            <w:r>
              <w:rPr>
                <w:rFonts w:ascii="Calibri" w:hAnsi="Calibri"/>
              </w:rPr>
              <w:br/>
              <w:t xml:space="preserve">⬜  </w:t>
            </w:r>
            <w:r w:rsidR="00C136CA">
              <w:rPr>
                <w:rFonts w:ascii="Calibri" w:hAnsi="Calibri"/>
              </w:rPr>
              <w:t>FC Oss</w:t>
            </w:r>
          </w:p>
        </w:tc>
        <w:tc>
          <w:tcPr>
            <w:tcW w:w="282" w:type="dxa"/>
            <w:tcBorders>
              <w:left w:val="single" w:sz="4" w:space="0" w:color="auto"/>
              <w:right w:val="single" w:sz="4" w:space="0" w:color="auto"/>
            </w:tcBorders>
            <w:shd w:val="clear" w:color="auto" w:fill="808080" w:themeFill="background1" w:themeFillShade="80"/>
          </w:tcPr>
          <w:p w14:paraId="0B6513AD" w14:textId="77777777" w:rsidR="007C27E6" w:rsidRDefault="007C27E6"/>
        </w:tc>
        <w:tc>
          <w:tcPr>
            <w:tcW w:w="4185" w:type="dxa"/>
            <w:gridSpan w:val="3"/>
            <w:tcBorders>
              <w:left w:val="single" w:sz="4" w:space="0" w:color="auto"/>
            </w:tcBorders>
          </w:tcPr>
          <w:p w14:paraId="3FB094BC" w14:textId="77777777" w:rsidR="007C27E6" w:rsidRDefault="00317870">
            <w:r>
              <w:rPr>
                <w:rFonts w:ascii="Calibri" w:hAnsi="Calibri"/>
              </w:rPr>
              <w:t>⬜  Achilles '29</w:t>
            </w:r>
            <w:r>
              <w:rPr>
                <w:rFonts w:ascii="Calibri" w:hAnsi="Calibri"/>
              </w:rPr>
              <w:br/>
              <w:t xml:space="preserve">⬜  </w:t>
            </w:r>
            <w:r w:rsidR="00C136CA">
              <w:rPr>
                <w:rFonts w:ascii="Calibri" w:hAnsi="Calibri"/>
              </w:rPr>
              <w:t>FC Oss</w:t>
            </w:r>
          </w:p>
        </w:tc>
      </w:tr>
      <w:tr w:rsidR="007C27E6" w:rsidRPr="00BA5B71" w14:paraId="2414F919" w14:textId="77777777" w:rsidTr="00321D6A">
        <w:tc>
          <w:tcPr>
            <w:tcW w:w="4173" w:type="dxa"/>
            <w:gridSpan w:val="3"/>
            <w:tcBorders>
              <w:right w:val="single" w:sz="4" w:space="0" w:color="auto"/>
            </w:tcBorders>
          </w:tcPr>
          <w:p w14:paraId="5C801E78" w14:textId="77777777" w:rsidR="007C27E6" w:rsidRPr="00BA5B71" w:rsidRDefault="00317870">
            <w:pPr>
              <w:rPr>
                <w:lang w:val="nl-NL"/>
              </w:rPr>
            </w:pPr>
            <w:r w:rsidRPr="00BA5B71">
              <w:rPr>
                <w:rFonts w:ascii="Calibri" w:hAnsi="Calibri"/>
                <w:b/>
                <w:lang w:val="nl-NL"/>
              </w:rPr>
              <w:t>Deze tekst is in correct Nederlands geschreven:</w:t>
            </w:r>
          </w:p>
        </w:tc>
        <w:tc>
          <w:tcPr>
            <w:tcW w:w="282" w:type="dxa"/>
            <w:tcBorders>
              <w:left w:val="single" w:sz="4" w:space="0" w:color="auto"/>
              <w:right w:val="single" w:sz="4" w:space="0" w:color="auto"/>
            </w:tcBorders>
            <w:shd w:val="clear" w:color="auto" w:fill="808080" w:themeFill="background1" w:themeFillShade="80"/>
          </w:tcPr>
          <w:p w14:paraId="3A1DCC84" w14:textId="77777777" w:rsidR="007C27E6" w:rsidRPr="00BA5B71" w:rsidRDefault="007C27E6">
            <w:pPr>
              <w:rPr>
                <w:lang w:val="nl-NL"/>
              </w:rPr>
            </w:pPr>
          </w:p>
        </w:tc>
        <w:tc>
          <w:tcPr>
            <w:tcW w:w="4185" w:type="dxa"/>
            <w:gridSpan w:val="3"/>
            <w:tcBorders>
              <w:left w:val="single" w:sz="4" w:space="0" w:color="auto"/>
            </w:tcBorders>
          </w:tcPr>
          <w:p w14:paraId="243BC583" w14:textId="77777777" w:rsidR="007C27E6" w:rsidRPr="00BA5B71" w:rsidRDefault="00317870">
            <w:pPr>
              <w:rPr>
                <w:lang w:val="nl-NL"/>
              </w:rPr>
            </w:pPr>
            <w:r w:rsidRPr="00BA5B71">
              <w:rPr>
                <w:rFonts w:ascii="Calibri" w:hAnsi="Calibri"/>
                <w:b/>
                <w:lang w:val="nl-NL"/>
              </w:rPr>
              <w:t>Deze tekst is in correct Nederlands geschreven:</w:t>
            </w:r>
          </w:p>
        </w:tc>
      </w:tr>
      <w:tr w:rsidR="00BA5B71" w:rsidRPr="00BA5B71" w14:paraId="62315048" w14:textId="77777777" w:rsidTr="00321D6A">
        <w:tc>
          <w:tcPr>
            <w:tcW w:w="955" w:type="dxa"/>
          </w:tcPr>
          <w:p w14:paraId="53A50AFF" w14:textId="77777777" w:rsidR="00BA5B71" w:rsidRPr="00BA5B71" w:rsidRDefault="00BA5B71" w:rsidP="00BA5B71">
            <w:pPr>
              <w:rPr>
                <w:rFonts w:asciiTheme="majorHAnsi" w:hAnsiTheme="majorHAnsi"/>
                <w:lang w:val="nl-NL"/>
              </w:rPr>
            </w:pPr>
            <w:r w:rsidRPr="00BA5B71">
              <w:rPr>
                <w:rFonts w:asciiTheme="majorHAnsi" w:hAnsiTheme="majorHAnsi"/>
                <w:lang w:val="nl-NL"/>
              </w:rPr>
              <w:t>Oneens</w:t>
            </w:r>
          </w:p>
        </w:tc>
        <w:tc>
          <w:tcPr>
            <w:tcW w:w="2022" w:type="dxa"/>
          </w:tcPr>
          <w:p w14:paraId="7DA3CD72" w14:textId="77777777" w:rsidR="00BA5B71" w:rsidRPr="00BA5B71" w:rsidRDefault="00BA5B71" w:rsidP="00BA5B71">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100D9570" w14:textId="77777777" w:rsidR="00BA5B71" w:rsidRPr="00BA5B71" w:rsidRDefault="00BA5B71" w:rsidP="00BA5B71">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742AA973" w14:textId="77777777" w:rsidR="00BA5B71" w:rsidRPr="00BA5B71" w:rsidRDefault="00BA5B71" w:rsidP="00BA5B71">
            <w:pPr>
              <w:rPr>
                <w:lang w:val="nl-NL"/>
              </w:rPr>
            </w:pPr>
          </w:p>
        </w:tc>
        <w:tc>
          <w:tcPr>
            <w:tcW w:w="929" w:type="dxa"/>
            <w:tcBorders>
              <w:left w:val="single" w:sz="4" w:space="0" w:color="auto"/>
            </w:tcBorders>
          </w:tcPr>
          <w:p w14:paraId="23B390B9" w14:textId="77777777" w:rsidR="00BA5B71" w:rsidRPr="00BA5B71" w:rsidRDefault="00BA5B71" w:rsidP="00BA5B71">
            <w:pPr>
              <w:rPr>
                <w:rFonts w:asciiTheme="majorHAnsi" w:hAnsiTheme="majorHAnsi"/>
                <w:lang w:val="nl-NL"/>
              </w:rPr>
            </w:pPr>
            <w:r w:rsidRPr="00BA5B71">
              <w:rPr>
                <w:rFonts w:asciiTheme="majorHAnsi" w:hAnsiTheme="majorHAnsi"/>
                <w:lang w:val="nl-NL"/>
              </w:rPr>
              <w:t>Oneens</w:t>
            </w:r>
          </w:p>
        </w:tc>
        <w:tc>
          <w:tcPr>
            <w:tcW w:w="1860" w:type="dxa"/>
          </w:tcPr>
          <w:p w14:paraId="3AC3CB12" w14:textId="77777777" w:rsidR="00BA5B71" w:rsidRPr="00BA5B71" w:rsidRDefault="00BA5B71" w:rsidP="00BA5B71">
            <w:pPr>
              <w:rPr>
                <w:rFonts w:asciiTheme="majorHAnsi" w:hAnsiTheme="majorHAnsi"/>
                <w:lang w:val="nl-NL"/>
              </w:rPr>
            </w:pPr>
            <w:r w:rsidRPr="00BA5B71">
              <w:rPr>
                <w:rFonts w:asciiTheme="majorHAnsi" w:hAnsiTheme="majorHAnsi"/>
                <w:lang w:val="nl-NL"/>
              </w:rPr>
              <w:t>O  O  O  O  O  O  O</w:t>
            </w:r>
          </w:p>
        </w:tc>
        <w:tc>
          <w:tcPr>
            <w:tcW w:w="1396" w:type="dxa"/>
          </w:tcPr>
          <w:p w14:paraId="04523E6B" w14:textId="77777777" w:rsidR="00BA5B71" w:rsidRPr="00BA5B71" w:rsidRDefault="00BA5B71" w:rsidP="00BA5B71">
            <w:pPr>
              <w:rPr>
                <w:rFonts w:asciiTheme="majorHAnsi" w:hAnsiTheme="majorHAnsi"/>
                <w:lang w:val="nl-NL"/>
              </w:rPr>
            </w:pPr>
            <w:r w:rsidRPr="00BA5B71">
              <w:rPr>
                <w:rFonts w:asciiTheme="majorHAnsi" w:hAnsiTheme="majorHAnsi"/>
                <w:lang w:val="nl-NL"/>
              </w:rPr>
              <w:t>Eens</w:t>
            </w:r>
          </w:p>
        </w:tc>
      </w:tr>
      <w:tr w:rsidR="00BA5B71" w:rsidRPr="00BA5B71" w14:paraId="3CB9C2FE" w14:textId="77777777" w:rsidTr="00321D6A">
        <w:tc>
          <w:tcPr>
            <w:tcW w:w="4173" w:type="dxa"/>
            <w:gridSpan w:val="3"/>
            <w:tcBorders>
              <w:right w:val="single" w:sz="4" w:space="0" w:color="auto"/>
            </w:tcBorders>
          </w:tcPr>
          <w:p w14:paraId="18E1C9F4" w14:textId="77777777" w:rsidR="00BA5B71" w:rsidRPr="00BA5B71" w:rsidRDefault="00BA5B71" w:rsidP="00BA5B71">
            <w:pPr>
              <w:rPr>
                <w:lang w:val="nl-NL"/>
              </w:rPr>
            </w:pPr>
            <w:r w:rsidRPr="00BA5B71">
              <w:rPr>
                <w:rFonts w:ascii="Calibri" w:hAnsi="Calibri"/>
                <w:b/>
                <w:lang w:val="nl-NL"/>
              </w:rPr>
              <w:t xml:space="preserve">Deze tekst is </w:t>
            </w:r>
            <w:r w:rsidR="00E67AB3">
              <w:rPr>
                <w:rFonts w:ascii="Calibri" w:hAnsi="Calibri"/>
                <w:b/>
                <w:lang w:val="nl-NL"/>
              </w:rPr>
              <w:t>gemakkelijk</w:t>
            </w:r>
            <w:r w:rsidRPr="00BA5B71">
              <w:rPr>
                <w:rFonts w:ascii="Calibri" w:hAnsi="Calibri"/>
                <w:b/>
                <w:lang w:val="nl-NL"/>
              </w:rPr>
              <w:t xml:space="preserve"> leesbaar</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290D496B" w14:textId="77777777" w:rsidR="00BA5B71" w:rsidRPr="00BA5B71" w:rsidRDefault="00BA5B71" w:rsidP="00BA5B71">
            <w:pPr>
              <w:rPr>
                <w:lang w:val="nl-NL"/>
              </w:rPr>
            </w:pPr>
          </w:p>
        </w:tc>
        <w:tc>
          <w:tcPr>
            <w:tcW w:w="4185" w:type="dxa"/>
            <w:gridSpan w:val="3"/>
            <w:tcBorders>
              <w:left w:val="single" w:sz="4" w:space="0" w:color="auto"/>
            </w:tcBorders>
          </w:tcPr>
          <w:p w14:paraId="7DC6550D" w14:textId="77777777" w:rsidR="00BA5B71" w:rsidRPr="00BA5B71" w:rsidRDefault="00BA5B71" w:rsidP="00BA5B71">
            <w:pPr>
              <w:rPr>
                <w:lang w:val="nl-NL"/>
              </w:rPr>
            </w:pPr>
            <w:r w:rsidRPr="00BA5B71">
              <w:rPr>
                <w:rFonts w:ascii="Calibri" w:hAnsi="Calibri"/>
                <w:b/>
                <w:lang w:val="nl-NL"/>
              </w:rPr>
              <w:t xml:space="preserve">Deze tekst is </w:t>
            </w:r>
            <w:r w:rsidR="00E67AB3">
              <w:rPr>
                <w:rFonts w:ascii="Calibri" w:hAnsi="Calibri"/>
                <w:b/>
                <w:lang w:val="nl-NL"/>
              </w:rPr>
              <w:t>gemakkelijk</w:t>
            </w:r>
            <w:r w:rsidRPr="00BA5B71">
              <w:rPr>
                <w:rFonts w:ascii="Calibri" w:hAnsi="Calibri"/>
                <w:b/>
                <w:lang w:val="nl-NL"/>
              </w:rPr>
              <w:t xml:space="preserve"> leesbaar</w:t>
            </w:r>
            <w:r w:rsidR="007555C7" w:rsidRPr="00BA5B71">
              <w:rPr>
                <w:rFonts w:ascii="Calibri" w:hAnsi="Calibri"/>
                <w:b/>
                <w:lang w:val="nl-NL"/>
              </w:rPr>
              <w:t>:</w:t>
            </w:r>
          </w:p>
        </w:tc>
      </w:tr>
      <w:tr w:rsidR="00BA5B71" w:rsidRPr="00BA5B71" w14:paraId="7B401C5B" w14:textId="77777777" w:rsidTr="00321D6A">
        <w:tc>
          <w:tcPr>
            <w:tcW w:w="955" w:type="dxa"/>
          </w:tcPr>
          <w:p w14:paraId="3D7A5A13" w14:textId="77777777" w:rsidR="00BA5B71" w:rsidRPr="00BA5B71" w:rsidRDefault="00BA5B71" w:rsidP="00BA5B71">
            <w:pPr>
              <w:rPr>
                <w:rFonts w:asciiTheme="majorHAnsi" w:hAnsiTheme="majorHAnsi"/>
                <w:lang w:val="nl-NL"/>
              </w:rPr>
            </w:pPr>
            <w:r w:rsidRPr="00BA5B71">
              <w:rPr>
                <w:rFonts w:asciiTheme="majorHAnsi" w:hAnsiTheme="majorHAnsi"/>
                <w:lang w:val="nl-NL"/>
              </w:rPr>
              <w:t>Oneens</w:t>
            </w:r>
          </w:p>
        </w:tc>
        <w:tc>
          <w:tcPr>
            <w:tcW w:w="2022" w:type="dxa"/>
          </w:tcPr>
          <w:p w14:paraId="19DE4F8A" w14:textId="77777777" w:rsidR="00BA5B71" w:rsidRPr="00BA5B71" w:rsidRDefault="00BA5B71" w:rsidP="00BA5B71">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009E234C" w14:textId="77777777" w:rsidR="00BA5B71" w:rsidRPr="00BA5B71" w:rsidRDefault="00BA5B71" w:rsidP="00BA5B71">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4DBCDCFF" w14:textId="77777777" w:rsidR="00BA5B71" w:rsidRPr="00BA5B71" w:rsidRDefault="00BA5B71" w:rsidP="00BA5B71">
            <w:pPr>
              <w:rPr>
                <w:lang w:val="nl-NL"/>
              </w:rPr>
            </w:pPr>
          </w:p>
        </w:tc>
        <w:tc>
          <w:tcPr>
            <w:tcW w:w="929" w:type="dxa"/>
            <w:tcBorders>
              <w:left w:val="single" w:sz="4" w:space="0" w:color="auto"/>
            </w:tcBorders>
          </w:tcPr>
          <w:p w14:paraId="6176F9ED" w14:textId="77777777" w:rsidR="00BA5B71" w:rsidRPr="00BA5B71" w:rsidRDefault="00BA5B71" w:rsidP="00BA5B71">
            <w:pPr>
              <w:rPr>
                <w:rFonts w:asciiTheme="majorHAnsi" w:hAnsiTheme="majorHAnsi"/>
                <w:lang w:val="nl-NL"/>
              </w:rPr>
            </w:pPr>
            <w:r w:rsidRPr="00BA5B71">
              <w:rPr>
                <w:rFonts w:asciiTheme="majorHAnsi" w:hAnsiTheme="majorHAnsi"/>
                <w:lang w:val="nl-NL"/>
              </w:rPr>
              <w:t>Oneens</w:t>
            </w:r>
          </w:p>
        </w:tc>
        <w:tc>
          <w:tcPr>
            <w:tcW w:w="1860" w:type="dxa"/>
          </w:tcPr>
          <w:p w14:paraId="2C5EF5DB" w14:textId="77777777" w:rsidR="00BA5B71" w:rsidRPr="00BA5B71" w:rsidRDefault="00BA5B71" w:rsidP="00BA5B71">
            <w:pPr>
              <w:rPr>
                <w:rFonts w:asciiTheme="majorHAnsi" w:hAnsiTheme="majorHAnsi"/>
                <w:lang w:val="nl-NL"/>
              </w:rPr>
            </w:pPr>
            <w:r w:rsidRPr="00BA5B71">
              <w:rPr>
                <w:rFonts w:asciiTheme="majorHAnsi" w:hAnsiTheme="majorHAnsi"/>
                <w:lang w:val="nl-NL"/>
              </w:rPr>
              <w:t>O  O  O  O  O  O  O</w:t>
            </w:r>
          </w:p>
        </w:tc>
        <w:tc>
          <w:tcPr>
            <w:tcW w:w="1396" w:type="dxa"/>
          </w:tcPr>
          <w:p w14:paraId="520A9698" w14:textId="77777777" w:rsidR="00BA5B71" w:rsidRPr="00BA5B71" w:rsidRDefault="00BA5B71" w:rsidP="00BA5B71">
            <w:pPr>
              <w:rPr>
                <w:rFonts w:asciiTheme="majorHAnsi" w:hAnsiTheme="majorHAnsi"/>
                <w:lang w:val="nl-NL"/>
              </w:rPr>
            </w:pPr>
            <w:r w:rsidRPr="00BA5B71">
              <w:rPr>
                <w:rFonts w:asciiTheme="majorHAnsi" w:hAnsiTheme="majorHAnsi"/>
                <w:lang w:val="nl-NL"/>
              </w:rPr>
              <w:t>Eens</w:t>
            </w:r>
          </w:p>
        </w:tc>
      </w:tr>
      <w:tr w:rsidR="00BA5B71" w:rsidRPr="00BA5B71" w14:paraId="4B7B3D71" w14:textId="77777777" w:rsidTr="00321D6A">
        <w:tc>
          <w:tcPr>
            <w:tcW w:w="4173" w:type="dxa"/>
            <w:gridSpan w:val="3"/>
            <w:tcBorders>
              <w:right w:val="single" w:sz="4" w:space="0" w:color="auto"/>
            </w:tcBorders>
          </w:tcPr>
          <w:p w14:paraId="658CD8C6" w14:textId="77777777" w:rsidR="00BA5B71" w:rsidRPr="00BA5B71" w:rsidRDefault="00BA5B71" w:rsidP="00BA5B71">
            <w:pPr>
              <w:rPr>
                <w:lang w:val="nl-NL"/>
              </w:rPr>
            </w:pPr>
            <w:r w:rsidRPr="00BA5B71">
              <w:rPr>
                <w:rFonts w:ascii="Calibri" w:hAnsi="Calibri"/>
                <w:b/>
                <w:lang w:val="nl-NL"/>
              </w:rPr>
              <w:t>De boodschap van deze tekst is mij geheel duidelijk</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67651EBC" w14:textId="77777777" w:rsidR="00BA5B71" w:rsidRPr="00BA5B71" w:rsidRDefault="00BA5B71" w:rsidP="00BA5B71">
            <w:pPr>
              <w:rPr>
                <w:lang w:val="nl-NL"/>
              </w:rPr>
            </w:pPr>
          </w:p>
        </w:tc>
        <w:tc>
          <w:tcPr>
            <w:tcW w:w="4185" w:type="dxa"/>
            <w:gridSpan w:val="3"/>
            <w:tcBorders>
              <w:left w:val="single" w:sz="4" w:space="0" w:color="auto"/>
            </w:tcBorders>
          </w:tcPr>
          <w:p w14:paraId="2D590756" w14:textId="77777777" w:rsidR="00BA5B71" w:rsidRPr="00BA5B71" w:rsidRDefault="00BA5B71" w:rsidP="00BA5B71">
            <w:pPr>
              <w:rPr>
                <w:lang w:val="nl-NL"/>
              </w:rPr>
            </w:pPr>
            <w:r w:rsidRPr="00BA5B71">
              <w:rPr>
                <w:rFonts w:ascii="Calibri" w:hAnsi="Calibri"/>
                <w:b/>
                <w:lang w:val="nl-NL"/>
              </w:rPr>
              <w:t>De boodschap van deze tekst is mij geheel duidelijk</w:t>
            </w:r>
            <w:r w:rsidR="007555C7" w:rsidRPr="00BA5B71">
              <w:rPr>
                <w:rFonts w:ascii="Calibri" w:hAnsi="Calibri"/>
                <w:b/>
                <w:lang w:val="nl-NL"/>
              </w:rPr>
              <w:t>:</w:t>
            </w:r>
          </w:p>
        </w:tc>
      </w:tr>
      <w:tr w:rsidR="00BA5B71" w:rsidRPr="00BA5B71" w14:paraId="022D3A37" w14:textId="77777777" w:rsidTr="00321D6A">
        <w:tc>
          <w:tcPr>
            <w:tcW w:w="955" w:type="dxa"/>
          </w:tcPr>
          <w:p w14:paraId="51F0F1AA" w14:textId="77777777" w:rsidR="00BA5B71" w:rsidRPr="00BA5B71" w:rsidRDefault="00BA5B71" w:rsidP="00BA5B71">
            <w:pPr>
              <w:rPr>
                <w:rFonts w:asciiTheme="majorHAnsi" w:hAnsiTheme="majorHAnsi"/>
                <w:lang w:val="nl-NL"/>
              </w:rPr>
            </w:pPr>
            <w:r w:rsidRPr="00BA5B71">
              <w:rPr>
                <w:rFonts w:asciiTheme="majorHAnsi" w:hAnsiTheme="majorHAnsi"/>
                <w:lang w:val="nl-NL"/>
              </w:rPr>
              <w:t>Oneens</w:t>
            </w:r>
          </w:p>
        </w:tc>
        <w:tc>
          <w:tcPr>
            <w:tcW w:w="2022" w:type="dxa"/>
          </w:tcPr>
          <w:p w14:paraId="2373E9E4" w14:textId="77777777" w:rsidR="00BA5B71" w:rsidRPr="00BA5B71" w:rsidRDefault="00BA5B71" w:rsidP="00BA5B71">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30E08F38" w14:textId="77777777" w:rsidR="00BA5B71" w:rsidRPr="00BA5B71" w:rsidRDefault="00BA5B71" w:rsidP="00BA5B71">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31E32472" w14:textId="77777777" w:rsidR="00BA5B71" w:rsidRPr="00BA5B71" w:rsidRDefault="00BA5B71" w:rsidP="00BA5B71">
            <w:pPr>
              <w:rPr>
                <w:lang w:val="nl-NL"/>
              </w:rPr>
            </w:pPr>
          </w:p>
        </w:tc>
        <w:tc>
          <w:tcPr>
            <w:tcW w:w="929" w:type="dxa"/>
            <w:tcBorders>
              <w:left w:val="single" w:sz="4" w:space="0" w:color="auto"/>
            </w:tcBorders>
          </w:tcPr>
          <w:p w14:paraId="71F9FFBB" w14:textId="77777777" w:rsidR="00BA5B71" w:rsidRPr="00BA5B71" w:rsidRDefault="00BA5B71" w:rsidP="00BA5B71">
            <w:pPr>
              <w:rPr>
                <w:rFonts w:asciiTheme="majorHAnsi" w:hAnsiTheme="majorHAnsi"/>
                <w:lang w:val="nl-NL"/>
              </w:rPr>
            </w:pPr>
            <w:r w:rsidRPr="00BA5B71">
              <w:rPr>
                <w:rFonts w:asciiTheme="majorHAnsi" w:hAnsiTheme="majorHAnsi"/>
                <w:lang w:val="nl-NL"/>
              </w:rPr>
              <w:t>Oneens</w:t>
            </w:r>
          </w:p>
        </w:tc>
        <w:tc>
          <w:tcPr>
            <w:tcW w:w="1860" w:type="dxa"/>
          </w:tcPr>
          <w:p w14:paraId="1ED48C5E" w14:textId="77777777" w:rsidR="00BA5B71" w:rsidRPr="00BA5B71" w:rsidRDefault="00BA5B71" w:rsidP="00BA5B71">
            <w:pPr>
              <w:rPr>
                <w:rFonts w:asciiTheme="majorHAnsi" w:hAnsiTheme="majorHAnsi"/>
                <w:lang w:val="nl-NL"/>
              </w:rPr>
            </w:pPr>
            <w:r w:rsidRPr="00BA5B71">
              <w:rPr>
                <w:rFonts w:asciiTheme="majorHAnsi" w:hAnsiTheme="majorHAnsi"/>
                <w:lang w:val="nl-NL"/>
              </w:rPr>
              <w:t>O  O  O  O  O  O  O</w:t>
            </w:r>
          </w:p>
        </w:tc>
        <w:tc>
          <w:tcPr>
            <w:tcW w:w="1396" w:type="dxa"/>
          </w:tcPr>
          <w:p w14:paraId="5B19A71F" w14:textId="77777777" w:rsidR="00BA5B71" w:rsidRPr="00BA5B71" w:rsidRDefault="00BA5B71" w:rsidP="00BA5B71">
            <w:pPr>
              <w:rPr>
                <w:rFonts w:asciiTheme="majorHAnsi" w:hAnsiTheme="majorHAnsi"/>
                <w:lang w:val="nl-NL"/>
              </w:rPr>
            </w:pPr>
            <w:r w:rsidRPr="00BA5B71">
              <w:rPr>
                <w:rFonts w:asciiTheme="majorHAnsi" w:hAnsiTheme="majorHAnsi"/>
                <w:lang w:val="nl-NL"/>
              </w:rPr>
              <w:t>Eens</w:t>
            </w:r>
          </w:p>
        </w:tc>
      </w:tr>
      <w:tr w:rsidR="00BA5B71" w:rsidRPr="00BA5B71" w14:paraId="67EB7CB4" w14:textId="77777777" w:rsidTr="00321D6A">
        <w:tc>
          <w:tcPr>
            <w:tcW w:w="4173" w:type="dxa"/>
            <w:gridSpan w:val="3"/>
            <w:tcBorders>
              <w:right w:val="single" w:sz="4" w:space="0" w:color="auto"/>
            </w:tcBorders>
          </w:tcPr>
          <w:p w14:paraId="1C1EFD51" w14:textId="77777777" w:rsidR="00BA5B71" w:rsidRPr="00BA5B71" w:rsidRDefault="00BA5B71" w:rsidP="00BA5B71">
            <w:pPr>
              <w:rPr>
                <w:lang w:val="nl-NL"/>
              </w:rPr>
            </w:pPr>
            <w:r w:rsidRPr="00BA5B71">
              <w:rPr>
                <w:rFonts w:ascii="Calibri" w:hAnsi="Calibri"/>
                <w:b/>
                <w:lang w:val="nl-NL"/>
              </w:rPr>
              <w:t>Tijdens het lezen van deze tekst begreep ik meteen wat er stond</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6BE8BBC8" w14:textId="77777777" w:rsidR="00BA5B71" w:rsidRPr="00BA5B71" w:rsidRDefault="00BA5B71" w:rsidP="00BA5B71">
            <w:pPr>
              <w:rPr>
                <w:lang w:val="nl-NL"/>
              </w:rPr>
            </w:pPr>
          </w:p>
        </w:tc>
        <w:tc>
          <w:tcPr>
            <w:tcW w:w="4185" w:type="dxa"/>
            <w:gridSpan w:val="3"/>
            <w:tcBorders>
              <w:left w:val="single" w:sz="4" w:space="0" w:color="auto"/>
            </w:tcBorders>
          </w:tcPr>
          <w:p w14:paraId="5A78D0B4" w14:textId="77777777" w:rsidR="00BA5B71" w:rsidRPr="00BA5B71" w:rsidRDefault="00BA5B71" w:rsidP="00BA5B71">
            <w:pPr>
              <w:rPr>
                <w:lang w:val="nl-NL"/>
              </w:rPr>
            </w:pPr>
            <w:r w:rsidRPr="00BA5B71">
              <w:rPr>
                <w:rFonts w:ascii="Calibri" w:hAnsi="Calibri"/>
                <w:b/>
                <w:lang w:val="nl-NL"/>
              </w:rPr>
              <w:t>Tijdens het lezen van deze tekst begreep ik meteen wat er stond</w:t>
            </w:r>
            <w:r w:rsidR="007555C7" w:rsidRPr="00BA5B71">
              <w:rPr>
                <w:rFonts w:ascii="Calibri" w:hAnsi="Calibri"/>
                <w:b/>
                <w:lang w:val="nl-NL"/>
              </w:rPr>
              <w:t>:</w:t>
            </w:r>
          </w:p>
        </w:tc>
      </w:tr>
      <w:tr w:rsidR="00BA5B71" w:rsidRPr="00BA5B71" w14:paraId="64B227CA" w14:textId="77777777" w:rsidTr="00321D6A">
        <w:tc>
          <w:tcPr>
            <w:tcW w:w="955" w:type="dxa"/>
          </w:tcPr>
          <w:p w14:paraId="501BF422" w14:textId="77777777" w:rsidR="00BA5B71" w:rsidRPr="00BA5B71" w:rsidRDefault="00BA5B71" w:rsidP="00BA5B71">
            <w:pPr>
              <w:rPr>
                <w:rFonts w:asciiTheme="majorHAnsi" w:hAnsiTheme="majorHAnsi"/>
                <w:lang w:val="nl-NL"/>
              </w:rPr>
            </w:pPr>
            <w:r w:rsidRPr="00BA5B71">
              <w:rPr>
                <w:rFonts w:asciiTheme="majorHAnsi" w:hAnsiTheme="majorHAnsi"/>
                <w:lang w:val="nl-NL"/>
              </w:rPr>
              <w:t>Oneens</w:t>
            </w:r>
          </w:p>
        </w:tc>
        <w:tc>
          <w:tcPr>
            <w:tcW w:w="2022" w:type="dxa"/>
          </w:tcPr>
          <w:p w14:paraId="5B71A806" w14:textId="77777777" w:rsidR="00BA5B71" w:rsidRPr="00BA5B71" w:rsidRDefault="00BA5B71" w:rsidP="00BA5B71">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3247C8B2" w14:textId="77777777" w:rsidR="00BA5B71" w:rsidRPr="00BA5B71" w:rsidRDefault="00BA5B71" w:rsidP="00BA5B71">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06EB1854" w14:textId="77777777" w:rsidR="00BA5B71" w:rsidRPr="00BA5B71" w:rsidRDefault="00BA5B71" w:rsidP="00BA5B71">
            <w:pPr>
              <w:rPr>
                <w:lang w:val="nl-NL"/>
              </w:rPr>
            </w:pPr>
          </w:p>
        </w:tc>
        <w:tc>
          <w:tcPr>
            <w:tcW w:w="929" w:type="dxa"/>
            <w:tcBorders>
              <w:left w:val="single" w:sz="4" w:space="0" w:color="auto"/>
            </w:tcBorders>
          </w:tcPr>
          <w:p w14:paraId="041102D2" w14:textId="77777777" w:rsidR="00BA5B71" w:rsidRPr="00BA5B71" w:rsidRDefault="00BA5B71" w:rsidP="00BA5B71">
            <w:pPr>
              <w:rPr>
                <w:rFonts w:asciiTheme="majorHAnsi" w:hAnsiTheme="majorHAnsi"/>
                <w:lang w:val="nl-NL"/>
              </w:rPr>
            </w:pPr>
            <w:r w:rsidRPr="00BA5B71">
              <w:rPr>
                <w:rFonts w:asciiTheme="majorHAnsi" w:hAnsiTheme="majorHAnsi"/>
                <w:lang w:val="nl-NL"/>
              </w:rPr>
              <w:t>Oneens</w:t>
            </w:r>
          </w:p>
        </w:tc>
        <w:tc>
          <w:tcPr>
            <w:tcW w:w="1860" w:type="dxa"/>
          </w:tcPr>
          <w:p w14:paraId="1BA5DD86" w14:textId="77777777" w:rsidR="00BA5B71" w:rsidRPr="00BA5B71" w:rsidRDefault="00BA5B71" w:rsidP="00BA5B71">
            <w:pPr>
              <w:rPr>
                <w:rFonts w:asciiTheme="majorHAnsi" w:hAnsiTheme="majorHAnsi"/>
                <w:lang w:val="nl-NL"/>
              </w:rPr>
            </w:pPr>
            <w:r w:rsidRPr="00BA5B71">
              <w:rPr>
                <w:rFonts w:asciiTheme="majorHAnsi" w:hAnsiTheme="majorHAnsi"/>
                <w:lang w:val="nl-NL"/>
              </w:rPr>
              <w:t>O  O  O  O  O  O  O</w:t>
            </w:r>
          </w:p>
        </w:tc>
        <w:tc>
          <w:tcPr>
            <w:tcW w:w="1396" w:type="dxa"/>
          </w:tcPr>
          <w:p w14:paraId="4530301A" w14:textId="77777777" w:rsidR="00BA5B71" w:rsidRPr="00BA5B71" w:rsidRDefault="00BA5B71" w:rsidP="00BA5B71">
            <w:pPr>
              <w:rPr>
                <w:rFonts w:asciiTheme="majorHAnsi" w:hAnsiTheme="majorHAnsi"/>
                <w:lang w:val="nl-NL"/>
              </w:rPr>
            </w:pPr>
            <w:r w:rsidRPr="00BA5B71">
              <w:rPr>
                <w:rFonts w:asciiTheme="majorHAnsi" w:hAnsiTheme="majorHAnsi"/>
                <w:lang w:val="nl-NL"/>
              </w:rPr>
              <w:t>Eens</w:t>
            </w:r>
          </w:p>
        </w:tc>
      </w:tr>
    </w:tbl>
    <w:p w14:paraId="21AD6220" w14:textId="77777777" w:rsidR="00BA5B71" w:rsidRDefault="00BA5B71">
      <w:r>
        <w:br w:type="page"/>
      </w:r>
    </w:p>
    <w:tbl>
      <w:tblPr>
        <w:tblW w:w="0" w:type="auto"/>
        <w:tblLook w:val="04A0" w:firstRow="1" w:lastRow="0" w:firstColumn="1" w:lastColumn="0" w:noHBand="0" w:noVBand="1"/>
      </w:tblPr>
      <w:tblGrid>
        <w:gridCol w:w="955"/>
        <w:gridCol w:w="2022"/>
        <w:gridCol w:w="1196"/>
        <w:gridCol w:w="282"/>
        <w:gridCol w:w="929"/>
        <w:gridCol w:w="1860"/>
        <w:gridCol w:w="1396"/>
      </w:tblGrid>
      <w:tr w:rsidR="00BA5B71" w:rsidRPr="00BA5B71" w14:paraId="55B734F1" w14:textId="77777777" w:rsidTr="001305D8">
        <w:tc>
          <w:tcPr>
            <w:tcW w:w="4173" w:type="dxa"/>
            <w:gridSpan w:val="3"/>
            <w:tcBorders>
              <w:right w:val="single" w:sz="4" w:space="0" w:color="auto"/>
            </w:tcBorders>
          </w:tcPr>
          <w:p w14:paraId="139A3521" w14:textId="77777777" w:rsidR="00BA5B71" w:rsidRPr="00BA5B71" w:rsidRDefault="00BA5B71" w:rsidP="00BA5B71">
            <w:pPr>
              <w:rPr>
                <w:lang w:val="nl-NL"/>
              </w:rPr>
            </w:pPr>
            <w:r w:rsidRPr="00BA5B71">
              <w:rPr>
                <w:rFonts w:ascii="Calibri" w:hAnsi="Calibri"/>
                <w:b/>
                <w:sz w:val="20"/>
                <w:lang w:val="nl-NL"/>
              </w:rPr>
              <w:lastRenderedPageBreak/>
              <w:t>Almere City lijdt grote nederlaag tegen Fortuna Sittard</w:t>
            </w:r>
          </w:p>
        </w:tc>
        <w:tc>
          <w:tcPr>
            <w:tcW w:w="282" w:type="dxa"/>
            <w:tcBorders>
              <w:left w:val="single" w:sz="4" w:space="0" w:color="auto"/>
              <w:right w:val="single" w:sz="4" w:space="0" w:color="auto"/>
            </w:tcBorders>
            <w:shd w:val="clear" w:color="auto" w:fill="808080" w:themeFill="background1" w:themeFillShade="80"/>
          </w:tcPr>
          <w:p w14:paraId="1DF4DBC0" w14:textId="77777777" w:rsidR="00BA5B71" w:rsidRPr="00BA5B71" w:rsidRDefault="00BA5B71" w:rsidP="00BA5B71">
            <w:pPr>
              <w:rPr>
                <w:lang w:val="nl-NL"/>
              </w:rPr>
            </w:pPr>
          </w:p>
        </w:tc>
        <w:tc>
          <w:tcPr>
            <w:tcW w:w="4185" w:type="dxa"/>
            <w:gridSpan w:val="3"/>
            <w:tcBorders>
              <w:left w:val="single" w:sz="4" w:space="0" w:color="auto"/>
            </w:tcBorders>
          </w:tcPr>
          <w:p w14:paraId="559F2765" w14:textId="77777777" w:rsidR="00BA5B71" w:rsidRPr="00BA5B71" w:rsidRDefault="00BA5B71" w:rsidP="00BA5B71">
            <w:pPr>
              <w:rPr>
                <w:lang w:val="nl-NL"/>
              </w:rPr>
            </w:pPr>
            <w:r w:rsidRPr="00BA5B71">
              <w:rPr>
                <w:rFonts w:ascii="Calibri" w:hAnsi="Calibri"/>
                <w:b/>
                <w:sz w:val="20"/>
                <w:lang w:val="nl-NL"/>
              </w:rPr>
              <w:t xml:space="preserve">Fortuna Sittard laat in Mitsubishi </w:t>
            </w:r>
            <w:proofErr w:type="spellStart"/>
            <w:r w:rsidRPr="00BA5B71">
              <w:rPr>
                <w:rFonts w:ascii="Calibri" w:hAnsi="Calibri"/>
                <w:b/>
                <w:sz w:val="20"/>
                <w:lang w:val="nl-NL"/>
              </w:rPr>
              <w:t>Forklift</w:t>
            </w:r>
            <w:proofErr w:type="spellEnd"/>
            <w:r w:rsidRPr="00BA5B71">
              <w:rPr>
                <w:rFonts w:ascii="Calibri" w:hAnsi="Calibri"/>
                <w:b/>
                <w:sz w:val="20"/>
                <w:lang w:val="nl-NL"/>
              </w:rPr>
              <w:t>-Stadion niets heel van Almere City</w:t>
            </w:r>
          </w:p>
        </w:tc>
      </w:tr>
      <w:tr w:rsidR="00BA5B71" w:rsidRPr="00BA5B71" w14:paraId="6339E3C7" w14:textId="77777777" w:rsidTr="001305D8">
        <w:tc>
          <w:tcPr>
            <w:tcW w:w="4173" w:type="dxa"/>
            <w:gridSpan w:val="3"/>
            <w:tcBorders>
              <w:right w:val="single" w:sz="4" w:space="0" w:color="auto"/>
            </w:tcBorders>
          </w:tcPr>
          <w:p w14:paraId="7076E6ED" w14:textId="77777777" w:rsidR="00BA5B71" w:rsidRPr="00BA5B71" w:rsidRDefault="00BA5B71" w:rsidP="0020423F">
            <w:pPr>
              <w:rPr>
                <w:lang w:val="nl-NL"/>
              </w:rPr>
            </w:pPr>
            <w:r w:rsidRPr="00BA5B71">
              <w:rPr>
                <w:rFonts w:ascii="Calibri" w:hAnsi="Calibri"/>
                <w:sz w:val="20"/>
                <w:lang w:val="nl-NL"/>
              </w:rPr>
              <w:t>Almere City is er vrijdag ni</w:t>
            </w:r>
            <w:r>
              <w:rPr>
                <w:rFonts w:ascii="Calibri" w:hAnsi="Calibri"/>
                <w:sz w:val="20"/>
                <w:lang w:val="nl-NL"/>
              </w:rPr>
              <w:t xml:space="preserve">et in geslaagd Fortuna Sittard </w:t>
            </w:r>
            <w:r w:rsidRPr="00BA5B71">
              <w:rPr>
                <w:rFonts w:ascii="Calibri" w:hAnsi="Calibri"/>
                <w:sz w:val="20"/>
                <w:lang w:val="nl-NL"/>
              </w:rPr>
              <w:t>op een nederlaag te trakteren. De ploeg van manager Maarten Stekelenburg heeft zaterdagavond in Almere met 0-3 verloren van de ploeg van manager Peter van Vossen.</w:t>
            </w:r>
            <w:r w:rsidRPr="00BA5B71">
              <w:rPr>
                <w:rFonts w:ascii="Calibri" w:hAnsi="Calibri"/>
                <w:sz w:val="20"/>
                <w:lang w:val="nl-NL"/>
              </w:rPr>
              <w:br/>
            </w:r>
            <w:r w:rsidRPr="00BA5B71">
              <w:rPr>
                <w:rFonts w:ascii="Calibri" w:hAnsi="Calibri"/>
                <w:sz w:val="20"/>
                <w:lang w:val="nl-NL"/>
              </w:rPr>
              <w:br/>
              <w:t xml:space="preserve">Na 16 minuten kwam Fortuna Sittard op voorsprong toen Joeri </w:t>
            </w:r>
            <w:proofErr w:type="spellStart"/>
            <w:r w:rsidRPr="00BA5B71">
              <w:rPr>
                <w:rFonts w:ascii="Calibri" w:hAnsi="Calibri"/>
                <w:sz w:val="20"/>
                <w:lang w:val="nl-NL"/>
              </w:rPr>
              <w:t>Schroyen</w:t>
            </w:r>
            <w:proofErr w:type="spellEnd"/>
            <w:r w:rsidRPr="00BA5B71">
              <w:rPr>
                <w:rFonts w:ascii="Calibri" w:hAnsi="Calibri"/>
                <w:sz w:val="20"/>
                <w:lang w:val="nl-NL"/>
              </w:rPr>
              <w:t xml:space="preserve"> scoorde: 0-1. </w:t>
            </w:r>
            <w:r w:rsidR="0020423F">
              <w:rPr>
                <w:rFonts w:ascii="Calibri" w:hAnsi="Calibri"/>
                <w:sz w:val="20"/>
                <w:lang w:val="nl-NL"/>
              </w:rPr>
              <w:t>In de 88</w:t>
            </w:r>
            <w:r w:rsidR="0020423F" w:rsidRPr="0020423F">
              <w:rPr>
                <w:rFonts w:ascii="Calibri" w:hAnsi="Calibri"/>
                <w:sz w:val="20"/>
                <w:lang w:val="nl-NL"/>
              </w:rPr>
              <w:t>e</w:t>
            </w:r>
            <w:r w:rsidR="0020423F">
              <w:rPr>
                <w:rFonts w:ascii="Calibri" w:hAnsi="Calibri"/>
                <w:sz w:val="20"/>
                <w:lang w:val="nl-NL"/>
              </w:rPr>
              <w:t xml:space="preserve"> minuut</w:t>
            </w:r>
            <w:r w:rsidRPr="00BA5B71">
              <w:rPr>
                <w:rFonts w:ascii="Calibri" w:hAnsi="Calibri"/>
                <w:sz w:val="20"/>
                <w:lang w:val="nl-NL"/>
              </w:rPr>
              <w:t xml:space="preserve"> tekende middenvelder </w:t>
            </w:r>
            <w:proofErr w:type="spellStart"/>
            <w:r w:rsidRPr="00BA5B71">
              <w:rPr>
                <w:rFonts w:ascii="Calibri" w:hAnsi="Calibri"/>
                <w:sz w:val="20"/>
                <w:lang w:val="nl-NL"/>
              </w:rPr>
              <w:t>Mert</w:t>
            </w:r>
            <w:proofErr w:type="spellEnd"/>
            <w:r w:rsidRPr="00BA5B71">
              <w:rPr>
                <w:rFonts w:ascii="Calibri" w:hAnsi="Calibri"/>
                <w:sz w:val="20"/>
                <w:lang w:val="nl-NL"/>
              </w:rPr>
              <w:t xml:space="preserve"> voor de 0-2, waarna het een heel moeilijke avond beloofde te worden voor Almere City. Na 93 minuten scoorde middenvelder Hutten nog: 0-3.</w:t>
            </w:r>
            <w:r w:rsidRPr="00BA5B71">
              <w:rPr>
                <w:rFonts w:ascii="Calibri" w:hAnsi="Calibri"/>
                <w:sz w:val="20"/>
                <w:lang w:val="nl-NL"/>
              </w:rPr>
              <w:br/>
            </w:r>
            <w:r w:rsidRPr="00BA5B71">
              <w:rPr>
                <w:rFonts w:ascii="Calibri" w:hAnsi="Calibri"/>
                <w:sz w:val="20"/>
                <w:lang w:val="nl-NL"/>
              </w:rPr>
              <w:br/>
              <w:t xml:space="preserve">Jordy Briels, Jordy ter </w:t>
            </w:r>
            <w:proofErr w:type="spellStart"/>
            <w:r w:rsidRPr="00BA5B71">
              <w:rPr>
                <w:rFonts w:ascii="Calibri" w:hAnsi="Calibri"/>
                <w:sz w:val="20"/>
                <w:lang w:val="nl-NL"/>
              </w:rPr>
              <w:t>Borgh</w:t>
            </w:r>
            <w:proofErr w:type="spellEnd"/>
            <w:r w:rsidRPr="00BA5B71">
              <w:rPr>
                <w:rFonts w:ascii="Calibri" w:hAnsi="Calibri"/>
                <w:sz w:val="20"/>
                <w:lang w:val="nl-NL"/>
              </w:rPr>
              <w:t xml:space="preserve">, Luc Mares en </w:t>
            </w:r>
            <w:proofErr w:type="spellStart"/>
            <w:r w:rsidRPr="00BA5B71">
              <w:rPr>
                <w:rFonts w:ascii="Calibri" w:hAnsi="Calibri"/>
                <w:sz w:val="20"/>
                <w:lang w:val="nl-NL"/>
              </w:rPr>
              <w:t>Gökhan</w:t>
            </w:r>
            <w:proofErr w:type="spellEnd"/>
            <w:r w:rsidRPr="00BA5B71">
              <w:rPr>
                <w:rFonts w:ascii="Calibri" w:hAnsi="Calibri"/>
                <w:sz w:val="20"/>
                <w:lang w:val="nl-NL"/>
              </w:rPr>
              <w:t xml:space="preserve"> </w:t>
            </w:r>
            <w:proofErr w:type="spellStart"/>
            <w:r w:rsidRPr="00BA5B71">
              <w:rPr>
                <w:rFonts w:ascii="Calibri" w:hAnsi="Calibri"/>
                <w:sz w:val="20"/>
                <w:lang w:val="nl-NL"/>
              </w:rPr>
              <w:t>Lekesiz</w:t>
            </w:r>
            <w:proofErr w:type="spellEnd"/>
            <w:r w:rsidRPr="00BA5B71">
              <w:rPr>
                <w:rFonts w:ascii="Calibri" w:hAnsi="Calibri"/>
                <w:sz w:val="20"/>
                <w:lang w:val="nl-NL"/>
              </w:rPr>
              <w:t xml:space="preserve"> van Fortuna Sittard en Ricardo Kip en Jasper </w:t>
            </w:r>
            <w:proofErr w:type="spellStart"/>
            <w:r w:rsidRPr="00BA5B71">
              <w:rPr>
                <w:rFonts w:ascii="Calibri" w:hAnsi="Calibri"/>
                <w:sz w:val="20"/>
                <w:lang w:val="nl-NL"/>
              </w:rPr>
              <w:t>Waalkens</w:t>
            </w:r>
            <w:proofErr w:type="spellEnd"/>
            <w:r w:rsidRPr="00BA5B71">
              <w:rPr>
                <w:rFonts w:ascii="Calibri" w:hAnsi="Calibri"/>
                <w:sz w:val="20"/>
                <w:lang w:val="nl-NL"/>
              </w:rPr>
              <w:t xml:space="preserve"> van Almere City kregen een gele prent.</w:t>
            </w:r>
          </w:p>
        </w:tc>
        <w:tc>
          <w:tcPr>
            <w:tcW w:w="282" w:type="dxa"/>
            <w:tcBorders>
              <w:left w:val="single" w:sz="4" w:space="0" w:color="auto"/>
              <w:right w:val="single" w:sz="4" w:space="0" w:color="auto"/>
            </w:tcBorders>
            <w:shd w:val="clear" w:color="auto" w:fill="808080" w:themeFill="background1" w:themeFillShade="80"/>
          </w:tcPr>
          <w:p w14:paraId="1C860916" w14:textId="77777777" w:rsidR="00BA5B71" w:rsidRPr="00BA5B71" w:rsidRDefault="00BA5B71" w:rsidP="00BA5B71">
            <w:pPr>
              <w:rPr>
                <w:lang w:val="nl-NL"/>
              </w:rPr>
            </w:pPr>
          </w:p>
        </w:tc>
        <w:tc>
          <w:tcPr>
            <w:tcW w:w="4185" w:type="dxa"/>
            <w:gridSpan w:val="3"/>
            <w:tcBorders>
              <w:left w:val="single" w:sz="4" w:space="0" w:color="auto"/>
            </w:tcBorders>
          </w:tcPr>
          <w:p w14:paraId="5D17558D" w14:textId="77777777" w:rsidR="00BA5B71" w:rsidRPr="00BA5B71" w:rsidRDefault="00BA5B71" w:rsidP="00685A73">
            <w:pPr>
              <w:rPr>
                <w:lang w:val="nl-NL"/>
              </w:rPr>
            </w:pPr>
            <w:r w:rsidRPr="00BA5B71">
              <w:rPr>
                <w:rFonts w:ascii="Calibri" w:hAnsi="Calibri"/>
                <w:sz w:val="20"/>
                <w:lang w:val="nl-NL"/>
              </w:rPr>
              <w:t>Het volume van de gettoblaster in de kleedkamer van Fortuna Sittard werd na het laatste fluitsignaal flink opgeschroefd. Met veel inzet en veerkracht klopte de ploeg van manager Peter van Vossen Almere City met 0-3.</w:t>
            </w:r>
            <w:r w:rsidRPr="00BA5B71">
              <w:rPr>
                <w:rFonts w:ascii="Calibri" w:hAnsi="Calibri"/>
                <w:sz w:val="20"/>
                <w:lang w:val="nl-NL"/>
              </w:rPr>
              <w:br/>
            </w:r>
            <w:r w:rsidRPr="00BA5B71">
              <w:rPr>
                <w:rFonts w:ascii="Calibri" w:hAnsi="Calibri"/>
                <w:sz w:val="20"/>
                <w:lang w:val="nl-NL"/>
              </w:rPr>
              <w:br/>
              <w:t xml:space="preserve">Verdediger Joeri </w:t>
            </w:r>
            <w:proofErr w:type="spellStart"/>
            <w:r w:rsidRPr="00BA5B71">
              <w:rPr>
                <w:rFonts w:ascii="Calibri" w:hAnsi="Calibri"/>
                <w:sz w:val="20"/>
                <w:lang w:val="nl-NL"/>
              </w:rPr>
              <w:t>Schroyen</w:t>
            </w:r>
            <w:proofErr w:type="spellEnd"/>
            <w:r w:rsidRPr="00BA5B71">
              <w:rPr>
                <w:rFonts w:ascii="Calibri" w:hAnsi="Calibri"/>
                <w:sz w:val="20"/>
                <w:lang w:val="nl-NL"/>
              </w:rPr>
              <w:t xml:space="preserve"> werkte na 16 minuten de bal tegen de touwen en in de 88e minuut vergrootte </w:t>
            </w:r>
            <w:proofErr w:type="spellStart"/>
            <w:r w:rsidRPr="00BA5B71">
              <w:rPr>
                <w:rFonts w:ascii="Calibri" w:hAnsi="Calibri"/>
                <w:sz w:val="20"/>
                <w:lang w:val="nl-NL"/>
              </w:rPr>
              <w:t>Mert</w:t>
            </w:r>
            <w:proofErr w:type="spellEnd"/>
            <w:r w:rsidRPr="00BA5B71">
              <w:rPr>
                <w:rFonts w:ascii="Calibri" w:hAnsi="Calibri"/>
                <w:sz w:val="20"/>
                <w:lang w:val="nl-NL"/>
              </w:rPr>
              <w:t xml:space="preserve"> de score door raak te schieten</w:t>
            </w:r>
            <w:r w:rsidR="00685A73">
              <w:rPr>
                <w:rFonts w:ascii="Calibri" w:hAnsi="Calibri"/>
                <w:sz w:val="20"/>
                <w:lang w:val="nl-NL"/>
              </w:rPr>
              <w:t xml:space="preserve"> </w:t>
            </w:r>
            <w:r w:rsidR="00685A73" w:rsidRPr="00BA5B71">
              <w:rPr>
                <w:rFonts w:ascii="Calibri" w:hAnsi="Calibri"/>
                <w:sz w:val="20"/>
                <w:lang w:val="nl-NL"/>
              </w:rPr>
              <w:t>(0-</w:t>
            </w:r>
            <w:r w:rsidR="00685A73">
              <w:rPr>
                <w:rFonts w:ascii="Calibri" w:hAnsi="Calibri"/>
                <w:sz w:val="20"/>
                <w:lang w:val="nl-NL"/>
              </w:rPr>
              <w:t>2</w:t>
            </w:r>
            <w:r w:rsidR="00685A73" w:rsidRPr="00BA5B71">
              <w:rPr>
                <w:rFonts w:ascii="Calibri" w:hAnsi="Calibri"/>
                <w:sz w:val="20"/>
                <w:lang w:val="nl-NL"/>
              </w:rPr>
              <w:t>)</w:t>
            </w:r>
            <w:r w:rsidRPr="00BA5B71">
              <w:rPr>
                <w:rFonts w:ascii="Calibri" w:hAnsi="Calibri"/>
                <w:sz w:val="20"/>
                <w:lang w:val="nl-NL"/>
              </w:rPr>
              <w:t>. Lars Hutten haalde op vernietigende wijze uit: 0-3.</w:t>
            </w:r>
            <w:r w:rsidRPr="00BA5B71">
              <w:rPr>
                <w:rFonts w:ascii="Calibri" w:hAnsi="Calibri"/>
                <w:sz w:val="20"/>
                <w:lang w:val="nl-NL"/>
              </w:rPr>
              <w:br/>
            </w:r>
            <w:r w:rsidRPr="00BA5B71">
              <w:rPr>
                <w:rFonts w:ascii="Calibri" w:hAnsi="Calibri"/>
                <w:sz w:val="20"/>
                <w:lang w:val="nl-NL"/>
              </w:rPr>
              <w:br/>
              <w:t xml:space="preserve">De wedstrijd eindigde met 6 gele kaarten, voor Ricardo Kip, Jordy Briels, Jordy ter </w:t>
            </w:r>
            <w:proofErr w:type="spellStart"/>
            <w:r w:rsidRPr="00BA5B71">
              <w:rPr>
                <w:rFonts w:ascii="Calibri" w:hAnsi="Calibri"/>
                <w:sz w:val="20"/>
                <w:lang w:val="nl-NL"/>
              </w:rPr>
              <w:t>Borgh</w:t>
            </w:r>
            <w:proofErr w:type="spellEnd"/>
            <w:r w:rsidRPr="00BA5B71">
              <w:rPr>
                <w:rFonts w:ascii="Calibri" w:hAnsi="Calibri"/>
                <w:sz w:val="20"/>
                <w:lang w:val="nl-NL"/>
              </w:rPr>
              <w:t xml:space="preserve">, Jasper </w:t>
            </w:r>
            <w:proofErr w:type="spellStart"/>
            <w:r w:rsidRPr="00BA5B71">
              <w:rPr>
                <w:rFonts w:ascii="Calibri" w:hAnsi="Calibri"/>
                <w:sz w:val="20"/>
                <w:lang w:val="nl-NL"/>
              </w:rPr>
              <w:t>Waalkens</w:t>
            </w:r>
            <w:proofErr w:type="spellEnd"/>
            <w:r w:rsidRPr="00BA5B71">
              <w:rPr>
                <w:rFonts w:ascii="Calibri" w:hAnsi="Calibri"/>
                <w:sz w:val="20"/>
                <w:lang w:val="nl-NL"/>
              </w:rPr>
              <w:t xml:space="preserve">, Luc Mares en </w:t>
            </w:r>
            <w:proofErr w:type="spellStart"/>
            <w:r w:rsidRPr="00BA5B71">
              <w:rPr>
                <w:rFonts w:ascii="Calibri" w:hAnsi="Calibri"/>
                <w:sz w:val="20"/>
                <w:lang w:val="nl-NL"/>
              </w:rPr>
              <w:t>Gökhan</w:t>
            </w:r>
            <w:proofErr w:type="spellEnd"/>
            <w:r w:rsidRPr="00BA5B71">
              <w:rPr>
                <w:rFonts w:ascii="Calibri" w:hAnsi="Calibri"/>
                <w:sz w:val="20"/>
                <w:lang w:val="nl-NL"/>
              </w:rPr>
              <w:t xml:space="preserve"> </w:t>
            </w:r>
            <w:proofErr w:type="spellStart"/>
            <w:r w:rsidRPr="00BA5B71">
              <w:rPr>
                <w:rFonts w:ascii="Calibri" w:hAnsi="Calibri"/>
                <w:sz w:val="20"/>
                <w:lang w:val="nl-NL"/>
              </w:rPr>
              <w:t>Lekesiz</w:t>
            </w:r>
            <w:proofErr w:type="spellEnd"/>
            <w:r w:rsidRPr="00BA5B71">
              <w:rPr>
                <w:rFonts w:ascii="Calibri" w:hAnsi="Calibri"/>
                <w:sz w:val="20"/>
                <w:lang w:val="nl-NL"/>
              </w:rPr>
              <w:t>.</w:t>
            </w:r>
          </w:p>
        </w:tc>
      </w:tr>
      <w:tr w:rsidR="00BA5B71" w:rsidRPr="00BA5B71" w14:paraId="1ED20EC5" w14:textId="77777777" w:rsidTr="001305D8">
        <w:tc>
          <w:tcPr>
            <w:tcW w:w="4173" w:type="dxa"/>
            <w:gridSpan w:val="3"/>
            <w:tcBorders>
              <w:right w:val="single" w:sz="4" w:space="0" w:color="auto"/>
            </w:tcBorders>
          </w:tcPr>
          <w:p w14:paraId="3EE4362A" w14:textId="77777777" w:rsidR="00BA5B71" w:rsidRPr="00BA5B71" w:rsidRDefault="00BA5B71" w:rsidP="00BA5B71">
            <w:pPr>
              <w:rPr>
                <w:lang w:val="nl-NL"/>
              </w:rPr>
            </w:pPr>
          </w:p>
        </w:tc>
        <w:tc>
          <w:tcPr>
            <w:tcW w:w="282" w:type="dxa"/>
            <w:tcBorders>
              <w:left w:val="single" w:sz="4" w:space="0" w:color="auto"/>
              <w:right w:val="single" w:sz="4" w:space="0" w:color="auto"/>
            </w:tcBorders>
            <w:shd w:val="clear" w:color="auto" w:fill="808080" w:themeFill="background1" w:themeFillShade="80"/>
          </w:tcPr>
          <w:p w14:paraId="53FEC02C" w14:textId="77777777" w:rsidR="00BA5B71" w:rsidRPr="00BA5B71" w:rsidRDefault="00BA5B71" w:rsidP="00BA5B71">
            <w:pPr>
              <w:rPr>
                <w:lang w:val="nl-NL"/>
              </w:rPr>
            </w:pPr>
          </w:p>
        </w:tc>
        <w:tc>
          <w:tcPr>
            <w:tcW w:w="4185" w:type="dxa"/>
            <w:gridSpan w:val="3"/>
            <w:tcBorders>
              <w:left w:val="single" w:sz="4" w:space="0" w:color="auto"/>
            </w:tcBorders>
          </w:tcPr>
          <w:p w14:paraId="6F1F4CCC" w14:textId="77777777" w:rsidR="00BA5B71" w:rsidRPr="00BA5B71" w:rsidRDefault="00BA5B71" w:rsidP="00BA5B71">
            <w:pPr>
              <w:rPr>
                <w:lang w:val="nl-NL"/>
              </w:rPr>
            </w:pPr>
          </w:p>
        </w:tc>
      </w:tr>
      <w:tr w:rsidR="00BA5B71" w:rsidRPr="00BA5B71" w14:paraId="6CAA7FE2" w14:textId="77777777" w:rsidTr="001305D8">
        <w:tc>
          <w:tcPr>
            <w:tcW w:w="4173" w:type="dxa"/>
            <w:gridSpan w:val="3"/>
            <w:tcBorders>
              <w:right w:val="single" w:sz="4" w:space="0" w:color="auto"/>
            </w:tcBorders>
          </w:tcPr>
          <w:p w14:paraId="7B8D5B54" w14:textId="77777777" w:rsidR="00BA5B71" w:rsidRPr="00BA5B71" w:rsidRDefault="00BA5B71" w:rsidP="00BA5B71">
            <w:pPr>
              <w:rPr>
                <w:lang w:val="nl-NL"/>
              </w:rPr>
            </w:pPr>
            <w:r w:rsidRPr="00BA5B71">
              <w:rPr>
                <w:rFonts w:ascii="Calibri" w:hAnsi="Calibri"/>
                <w:b/>
                <w:lang w:val="nl-NL"/>
              </w:rPr>
              <w:t>Deze tekst is bedoeld voor fans van:</w:t>
            </w:r>
          </w:p>
        </w:tc>
        <w:tc>
          <w:tcPr>
            <w:tcW w:w="282" w:type="dxa"/>
            <w:tcBorders>
              <w:left w:val="single" w:sz="4" w:space="0" w:color="auto"/>
              <w:right w:val="single" w:sz="4" w:space="0" w:color="auto"/>
            </w:tcBorders>
            <w:shd w:val="clear" w:color="auto" w:fill="808080" w:themeFill="background1" w:themeFillShade="80"/>
          </w:tcPr>
          <w:p w14:paraId="78F59575" w14:textId="77777777" w:rsidR="00BA5B71" w:rsidRPr="00BA5B71" w:rsidRDefault="00BA5B71" w:rsidP="00BA5B71">
            <w:pPr>
              <w:rPr>
                <w:lang w:val="nl-NL"/>
              </w:rPr>
            </w:pPr>
          </w:p>
        </w:tc>
        <w:tc>
          <w:tcPr>
            <w:tcW w:w="4185" w:type="dxa"/>
            <w:gridSpan w:val="3"/>
            <w:tcBorders>
              <w:left w:val="single" w:sz="4" w:space="0" w:color="auto"/>
            </w:tcBorders>
          </w:tcPr>
          <w:p w14:paraId="007391BC" w14:textId="77777777" w:rsidR="00BA5B71" w:rsidRPr="00BA5B71" w:rsidRDefault="00BA5B71" w:rsidP="00BA5B71">
            <w:pPr>
              <w:rPr>
                <w:lang w:val="nl-NL"/>
              </w:rPr>
            </w:pPr>
            <w:r w:rsidRPr="00BA5B71">
              <w:rPr>
                <w:rFonts w:ascii="Calibri" w:hAnsi="Calibri"/>
                <w:b/>
                <w:lang w:val="nl-NL"/>
              </w:rPr>
              <w:t>Deze tekst is bedoeld voor fans van:</w:t>
            </w:r>
          </w:p>
        </w:tc>
      </w:tr>
      <w:tr w:rsidR="00BA5B71" w14:paraId="643FE60A" w14:textId="77777777" w:rsidTr="001305D8">
        <w:tc>
          <w:tcPr>
            <w:tcW w:w="4173" w:type="dxa"/>
            <w:gridSpan w:val="3"/>
            <w:tcBorders>
              <w:right w:val="single" w:sz="4" w:space="0" w:color="auto"/>
            </w:tcBorders>
          </w:tcPr>
          <w:p w14:paraId="63F8EFD8" w14:textId="77777777" w:rsidR="00BA5B71" w:rsidRDefault="00BA5B71" w:rsidP="00BA5B71">
            <w:r>
              <w:rPr>
                <w:rFonts w:ascii="Segoe UI Symbol" w:hAnsi="Segoe UI Symbol" w:cs="Segoe UI Symbol"/>
              </w:rPr>
              <w:t>⬜</w:t>
            </w:r>
            <w:r>
              <w:rPr>
                <w:rFonts w:ascii="Calibri" w:hAnsi="Calibri"/>
              </w:rPr>
              <w:t xml:space="preserve">  Almere City</w:t>
            </w:r>
            <w:r>
              <w:rPr>
                <w:rFonts w:ascii="Calibri" w:hAnsi="Calibri"/>
              </w:rPr>
              <w:br/>
            </w:r>
            <w:r>
              <w:rPr>
                <w:rFonts w:ascii="Segoe UI Symbol" w:hAnsi="Segoe UI Symbol" w:cs="Segoe UI Symbol"/>
              </w:rPr>
              <w:t>⬜</w:t>
            </w:r>
            <w:r>
              <w:rPr>
                <w:rFonts w:ascii="Calibri" w:hAnsi="Calibri"/>
              </w:rPr>
              <w:t xml:space="preserve">  Fortuna </w:t>
            </w:r>
            <w:proofErr w:type="spellStart"/>
            <w:r>
              <w:rPr>
                <w:rFonts w:ascii="Calibri" w:hAnsi="Calibri"/>
              </w:rPr>
              <w:t>Sittard</w:t>
            </w:r>
            <w:proofErr w:type="spellEnd"/>
          </w:p>
        </w:tc>
        <w:tc>
          <w:tcPr>
            <w:tcW w:w="282" w:type="dxa"/>
            <w:tcBorders>
              <w:left w:val="single" w:sz="4" w:space="0" w:color="auto"/>
              <w:right w:val="single" w:sz="4" w:space="0" w:color="auto"/>
            </w:tcBorders>
            <w:shd w:val="clear" w:color="auto" w:fill="808080" w:themeFill="background1" w:themeFillShade="80"/>
          </w:tcPr>
          <w:p w14:paraId="601628AE" w14:textId="77777777" w:rsidR="00BA5B71" w:rsidRDefault="00BA5B71" w:rsidP="00BA5B71"/>
        </w:tc>
        <w:tc>
          <w:tcPr>
            <w:tcW w:w="4185" w:type="dxa"/>
            <w:gridSpan w:val="3"/>
            <w:tcBorders>
              <w:left w:val="single" w:sz="4" w:space="0" w:color="auto"/>
            </w:tcBorders>
          </w:tcPr>
          <w:p w14:paraId="4D2374AD" w14:textId="77777777" w:rsidR="00BA5B71" w:rsidRDefault="00BA5B71" w:rsidP="00BA5B71">
            <w:r>
              <w:rPr>
                <w:rFonts w:ascii="Segoe UI Symbol" w:hAnsi="Segoe UI Symbol" w:cs="Segoe UI Symbol"/>
              </w:rPr>
              <w:t>⬜</w:t>
            </w:r>
            <w:r>
              <w:rPr>
                <w:rFonts w:ascii="Calibri" w:hAnsi="Calibri"/>
              </w:rPr>
              <w:t xml:space="preserve">  Almere City</w:t>
            </w:r>
            <w:r>
              <w:rPr>
                <w:rFonts w:ascii="Calibri" w:hAnsi="Calibri"/>
              </w:rPr>
              <w:br/>
            </w:r>
            <w:r>
              <w:rPr>
                <w:rFonts w:ascii="Segoe UI Symbol" w:hAnsi="Segoe UI Symbol" w:cs="Segoe UI Symbol"/>
              </w:rPr>
              <w:t>⬜</w:t>
            </w:r>
            <w:r>
              <w:rPr>
                <w:rFonts w:ascii="Calibri" w:hAnsi="Calibri"/>
              </w:rPr>
              <w:t xml:space="preserve">  Fortuna </w:t>
            </w:r>
            <w:proofErr w:type="spellStart"/>
            <w:r>
              <w:rPr>
                <w:rFonts w:ascii="Calibri" w:hAnsi="Calibri"/>
              </w:rPr>
              <w:t>Sittard</w:t>
            </w:r>
            <w:proofErr w:type="spellEnd"/>
          </w:p>
        </w:tc>
      </w:tr>
      <w:tr w:rsidR="00BA5B71" w:rsidRPr="00BA5B71" w14:paraId="42FBA683" w14:textId="77777777" w:rsidTr="001305D8">
        <w:tc>
          <w:tcPr>
            <w:tcW w:w="4173" w:type="dxa"/>
            <w:gridSpan w:val="3"/>
            <w:tcBorders>
              <w:right w:val="single" w:sz="4" w:space="0" w:color="auto"/>
            </w:tcBorders>
          </w:tcPr>
          <w:p w14:paraId="0268FBA2" w14:textId="77777777" w:rsidR="00BA5B71" w:rsidRPr="00BA5B71" w:rsidRDefault="00BA5B71" w:rsidP="00355515">
            <w:pPr>
              <w:rPr>
                <w:lang w:val="nl-NL"/>
              </w:rPr>
            </w:pPr>
            <w:r w:rsidRPr="00BA5B71">
              <w:rPr>
                <w:rFonts w:ascii="Calibri" w:hAnsi="Calibri"/>
                <w:b/>
                <w:lang w:val="nl-NL"/>
              </w:rPr>
              <w:t>Deze tekst is in correct Nederlands geschreven:</w:t>
            </w:r>
          </w:p>
        </w:tc>
        <w:tc>
          <w:tcPr>
            <w:tcW w:w="282" w:type="dxa"/>
            <w:tcBorders>
              <w:left w:val="single" w:sz="4" w:space="0" w:color="auto"/>
              <w:right w:val="single" w:sz="4" w:space="0" w:color="auto"/>
            </w:tcBorders>
            <w:shd w:val="clear" w:color="auto" w:fill="808080" w:themeFill="background1" w:themeFillShade="80"/>
          </w:tcPr>
          <w:p w14:paraId="108A1BD8" w14:textId="77777777" w:rsidR="00BA5B71" w:rsidRPr="00BA5B71" w:rsidRDefault="00BA5B71" w:rsidP="00355515">
            <w:pPr>
              <w:rPr>
                <w:lang w:val="nl-NL"/>
              </w:rPr>
            </w:pPr>
          </w:p>
        </w:tc>
        <w:tc>
          <w:tcPr>
            <w:tcW w:w="4185" w:type="dxa"/>
            <w:gridSpan w:val="3"/>
            <w:tcBorders>
              <w:left w:val="single" w:sz="4" w:space="0" w:color="auto"/>
            </w:tcBorders>
          </w:tcPr>
          <w:p w14:paraId="1D5AE479" w14:textId="77777777" w:rsidR="00BA5B71" w:rsidRPr="00BA5B71" w:rsidRDefault="00BA5B71" w:rsidP="00355515">
            <w:pPr>
              <w:rPr>
                <w:lang w:val="nl-NL"/>
              </w:rPr>
            </w:pPr>
            <w:r w:rsidRPr="00BA5B71">
              <w:rPr>
                <w:rFonts w:ascii="Calibri" w:hAnsi="Calibri"/>
                <w:b/>
                <w:lang w:val="nl-NL"/>
              </w:rPr>
              <w:t>Deze tekst is in correct Nederlands geschreven:</w:t>
            </w:r>
          </w:p>
        </w:tc>
      </w:tr>
      <w:tr w:rsidR="00BA5B71" w:rsidRPr="00BA5B71" w14:paraId="791B50CC" w14:textId="77777777" w:rsidTr="001305D8">
        <w:tc>
          <w:tcPr>
            <w:tcW w:w="955" w:type="dxa"/>
          </w:tcPr>
          <w:p w14:paraId="4B2FBE0A" w14:textId="77777777" w:rsidR="00BA5B71" w:rsidRPr="00BA5B71" w:rsidRDefault="00BA5B71" w:rsidP="00355515">
            <w:pPr>
              <w:rPr>
                <w:rFonts w:asciiTheme="majorHAnsi" w:hAnsiTheme="majorHAnsi"/>
                <w:lang w:val="nl-NL"/>
              </w:rPr>
            </w:pPr>
            <w:r w:rsidRPr="00BA5B71">
              <w:rPr>
                <w:rFonts w:asciiTheme="majorHAnsi" w:hAnsiTheme="majorHAnsi"/>
                <w:lang w:val="nl-NL"/>
              </w:rPr>
              <w:t>Oneens</w:t>
            </w:r>
          </w:p>
        </w:tc>
        <w:tc>
          <w:tcPr>
            <w:tcW w:w="2022" w:type="dxa"/>
          </w:tcPr>
          <w:p w14:paraId="019A664B" w14:textId="77777777" w:rsidR="00BA5B71" w:rsidRPr="00BA5B71" w:rsidRDefault="00BA5B71"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1B530ADD" w14:textId="77777777" w:rsidR="00BA5B71" w:rsidRPr="00BA5B71" w:rsidRDefault="00BA5B71"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5BD47BEE" w14:textId="77777777" w:rsidR="00BA5B71" w:rsidRPr="00BA5B71" w:rsidRDefault="00BA5B71" w:rsidP="00355515">
            <w:pPr>
              <w:rPr>
                <w:lang w:val="nl-NL"/>
              </w:rPr>
            </w:pPr>
          </w:p>
        </w:tc>
        <w:tc>
          <w:tcPr>
            <w:tcW w:w="929" w:type="dxa"/>
            <w:tcBorders>
              <w:left w:val="single" w:sz="4" w:space="0" w:color="auto"/>
            </w:tcBorders>
          </w:tcPr>
          <w:p w14:paraId="01A32EEC" w14:textId="77777777" w:rsidR="00BA5B71" w:rsidRPr="00BA5B71" w:rsidRDefault="00BA5B71" w:rsidP="00355515">
            <w:pPr>
              <w:rPr>
                <w:rFonts w:asciiTheme="majorHAnsi" w:hAnsiTheme="majorHAnsi"/>
                <w:lang w:val="nl-NL"/>
              </w:rPr>
            </w:pPr>
            <w:r w:rsidRPr="00BA5B71">
              <w:rPr>
                <w:rFonts w:asciiTheme="majorHAnsi" w:hAnsiTheme="majorHAnsi"/>
                <w:lang w:val="nl-NL"/>
              </w:rPr>
              <w:t>Oneens</w:t>
            </w:r>
          </w:p>
        </w:tc>
        <w:tc>
          <w:tcPr>
            <w:tcW w:w="1860" w:type="dxa"/>
          </w:tcPr>
          <w:p w14:paraId="6C4BBA3F" w14:textId="77777777" w:rsidR="00BA5B71" w:rsidRPr="00BA5B71" w:rsidRDefault="00BA5B71" w:rsidP="00355515">
            <w:pPr>
              <w:rPr>
                <w:rFonts w:asciiTheme="majorHAnsi" w:hAnsiTheme="majorHAnsi"/>
                <w:lang w:val="nl-NL"/>
              </w:rPr>
            </w:pPr>
            <w:r w:rsidRPr="00BA5B71">
              <w:rPr>
                <w:rFonts w:asciiTheme="majorHAnsi" w:hAnsiTheme="majorHAnsi"/>
                <w:lang w:val="nl-NL"/>
              </w:rPr>
              <w:t>O  O  O  O  O  O  O</w:t>
            </w:r>
          </w:p>
        </w:tc>
        <w:tc>
          <w:tcPr>
            <w:tcW w:w="1396" w:type="dxa"/>
          </w:tcPr>
          <w:p w14:paraId="3034EAAA" w14:textId="77777777" w:rsidR="00BA5B71" w:rsidRPr="00BA5B71" w:rsidRDefault="00BA5B71" w:rsidP="00355515">
            <w:pPr>
              <w:rPr>
                <w:rFonts w:asciiTheme="majorHAnsi" w:hAnsiTheme="majorHAnsi"/>
                <w:lang w:val="nl-NL"/>
              </w:rPr>
            </w:pPr>
            <w:r w:rsidRPr="00BA5B71">
              <w:rPr>
                <w:rFonts w:asciiTheme="majorHAnsi" w:hAnsiTheme="majorHAnsi"/>
                <w:lang w:val="nl-NL"/>
              </w:rPr>
              <w:t>Eens</w:t>
            </w:r>
          </w:p>
        </w:tc>
      </w:tr>
      <w:tr w:rsidR="00BA5B71" w:rsidRPr="00BA5B71" w14:paraId="0B0CBBC7" w14:textId="77777777" w:rsidTr="001305D8">
        <w:tc>
          <w:tcPr>
            <w:tcW w:w="4173" w:type="dxa"/>
            <w:gridSpan w:val="3"/>
            <w:tcBorders>
              <w:right w:val="single" w:sz="4" w:space="0" w:color="auto"/>
            </w:tcBorders>
          </w:tcPr>
          <w:p w14:paraId="27F7A888" w14:textId="77777777" w:rsidR="00BA5B71" w:rsidRPr="00BA5B71" w:rsidRDefault="00BA5B71" w:rsidP="00355515">
            <w:pPr>
              <w:rPr>
                <w:lang w:val="nl-NL"/>
              </w:rPr>
            </w:pPr>
            <w:r w:rsidRPr="00BA5B71">
              <w:rPr>
                <w:rFonts w:ascii="Calibri" w:hAnsi="Calibri"/>
                <w:b/>
                <w:lang w:val="nl-NL"/>
              </w:rPr>
              <w:t xml:space="preserve">Deze tekst is </w:t>
            </w:r>
            <w:r w:rsidR="00E67AB3">
              <w:rPr>
                <w:rFonts w:ascii="Calibri" w:hAnsi="Calibri"/>
                <w:b/>
                <w:lang w:val="nl-NL"/>
              </w:rPr>
              <w:t>gemakkelijk</w:t>
            </w:r>
            <w:r w:rsidRPr="00BA5B71">
              <w:rPr>
                <w:rFonts w:ascii="Calibri" w:hAnsi="Calibri"/>
                <w:b/>
                <w:lang w:val="nl-NL"/>
              </w:rPr>
              <w:t xml:space="preserve"> leesbaar</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63093E26" w14:textId="77777777" w:rsidR="00BA5B71" w:rsidRPr="00BA5B71" w:rsidRDefault="00BA5B71" w:rsidP="00355515">
            <w:pPr>
              <w:rPr>
                <w:lang w:val="nl-NL"/>
              </w:rPr>
            </w:pPr>
          </w:p>
        </w:tc>
        <w:tc>
          <w:tcPr>
            <w:tcW w:w="4185" w:type="dxa"/>
            <w:gridSpan w:val="3"/>
            <w:tcBorders>
              <w:left w:val="single" w:sz="4" w:space="0" w:color="auto"/>
            </w:tcBorders>
          </w:tcPr>
          <w:p w14:paraId="74A2225A" w14:textId="77777777" w:rsidR="00BA5B71" w:rsidRPr="00BA5B71" w:rsidRDefault="00BA5B71" w:rsidP="00355515">
            <w:pPr>
              <w:rPr>
                <w:lang w:val="nl-NL"/>
              </w:rPr>
            </w:pPr>
            <w:r w:rsidRPr="00BA5B71">
              <w:rPr>
                <w:rFonts w:ascii="Calibri" w:hAnsi="Calibri"/>
                <w:b/>
                <w:lang w:val="nl-NL"/>
              </w:rPr>
              <w:t xml:space="preserve">Deze tekst is </w:t>
            </w:r>
            <w:r w:rsidR="00E67AB3">
              <w:rPr>
                <w:rFonts w:ascii="Calibri" w:hAnsi="Calibri"/>
                <w:b/>
                <w:lang w:val="nl-NL"/>
              </w:rPr>
              <w:t>gemakkelijk</w:t>
            </w:r>
            <w:r w:rsidRPr="00BA5B71">
              <w:rPr>
                <w:rFonts w:ascii="Calibri" w:hAnsi="Calibri"/>
                <w:b/>
                <w:lang w:val="nl-NL"/>
              </w:rPr>
              <w:t xml:space="preserve"> leesbaar</w:t>
            </w:r>
            <w:r w:rsidR="007555C7" w:rsidRPr="00BA5B71">
              <w:rPr>
                <w:rFonts w:ascii="Calibri" w:hAnsi="Calibri"/>
                <w:b/>
                <w:lang w:val="nl-NL"/>
              </w:rPr>
              <w:t>:</w:t>
            </w:r>
          </w:p>
        </w:tc>
      </w:tr>
      <w:tr w:rsidR="00BA5B71" w:rsidRPr="00BA5B71" w14:paraId="10FAFB77" w14:textId="77777777" w:rsidTr="001305D8">
        <w:tc>
          <w:tcPr>
            <w:tcW w:w="955" w:type="dxa"/>
          </w:tcPr>
          <w:p w14:paraId="028C761F" w14:textId="77777777" w:rsidR="00BA5B71" w:rsidRPr="00BA5B71" w:rsidRDefault="00BA5B71" w:rsidP="00355515">
            <w:pPr>
              <w:rPr>
                <w:rFonts w:asciiTheme="majorHAnsi" w:hAnsiTheme="majorHAnsi"/>
                <w:lang w:val="nl-NL"/>
              </w:rPr>
            </w:pPr>
            <w:r w:rsidRPr="00BA5B71">
              <w:rPr>
                <w:rFonts w:asciiTheme="majorHAnsi" w:hAnsiTheme="majorHAnsi"/>
                <w:lang w:val="nl-NL"/>
              </w:rPr>
              <w:t>Oneens</w:t>
            </w:r>
          </w:p>
        </w:tc>
        <w:tc>
          <w:tcPr>
            <w:tcW w:w="2022" w:type="dxa"/>
          </w:tcPr>
          <w:p w14:paraId="619C38E9" w14:textId="77777777" w:rsidR="00BA5B71" w:rsidRPr="00BA5B71" w:rsidRDefault="00BA5B71"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41401E96" w14:textId="77777777" w:rsidR="00BA5B71" w:rsidRPr="00BA5B71" w:rsidRDefault="00BA5B71"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53E2261A" w14:textId="77777777" w:rsidR="00BA5B71" w:rsidRPr="00BA5B71" w:rsidRDefault="00BA5B71" w:rsidP="00355515">
            <w:pPr>
              <w:rPr>
                <w:lang w:val="nl-NL"/>
              </w:rPr>
            </w:pPr>
          </w:p>
        </w:tc>
        <w:tc>
          <w:tcPr>
            <w:tcW w:w="929" w:type="dxa"/>
            <w:tcBorders>
              <w:left w:val="single" w:sz="4" w:space="0" w:color="auto"/>
            </w:tcBorders>
          </w:tcPr>
          <w:p w14:paraId="25DC8378" w14:textId="77777777" w:rsidR="00BA5B71" w:rsidRPr="00BA5B71" w:rsidRDefault="00BA5B71" w:rsidP="00355515">
            <w:pPr>
              <w:rPr>
                <w:rFonts w:asciiTheme="majorHAnsi" w:hAnsiTheme="majorHAnsi"/>
                <w:lang w:val="nl-NL"/>
              </w:rPr>
            </w:pPr>
            <w:r w:rsidRPr="00BA5B71">
              <w:rPr>
                <w:rFonts w:asciiTheme="majorHAnsi" w:hAnsiTheme="majorHAnsi"/>
                <w:lang w:val="nl-NL"/>
              </w:rPr>
              <w:t>Oneens</w:t>
            </w:r>
          </w:p>
        </w:tc>
        <w:tc>
          <w:tcPr>
            <w:tcW w:w="1860" w:type="dxa"/>
          </w:tcPr>
          <w:p w14:paraId="17AC6C23" w14:textId="77777777" w:rsidR="00BA5B71" w:rsidRPr="00BA5B71" w:rsidRDefault="00BA5B71" w:rsidP="00355515">
            <w:pPr>
              <w:rPr>
                <w:rFonts w:asciiTheme="majorHAnsi" w:hAnsiTheme="majorHAnsi"/>
                <w:lang w:val="nl-NL"/>
              </w:rPr>
            </w:pPr>
            <w:r w:rsidRPr="00BA5B71">
              <w:rPr>
                <w:rFonts w:asciiTheme="majorHAnsi" w:hAnsiTheme="majorHAnsi"/>
                <w:lang w:val="nl-NL"/>
              </w:rPr>
              <w:t>O  O  O  O  O  O  O</w:t>
            </w:r>
          </w:p>
        </w:tc>
        <w:tc>
          <w:tcPr>
            <w:tcW w:w="1396" w:type="dxa"/>
          </w:tcPr>
          <w:p w14:paraId="4CBD3083" w14:textId="77777777" w:rsidR="00BA5B71" w:rsidRPr="00BA5B71" w:rsidRDefault="00BA5B71" w:rsidP="00355515">
            <w:pPr>
              <w:rPr>
                <w:rFonts w:asciiTheme="majorHAnsi" w:hAnsiTheme="majorHAnsi"/>
                <w:lang w:val="nl-NL"/>
              </w:rPr>
            </w:pPr>
            <w:r w:rsidRPr="00BA5B71">
              <w:rPr>
                <w:rFonts w:asciiTheme="majorHAnsi" w:hAnsiTheme="majorHAnsi"/>
                <w:lang w:val="nl-NL"/>
              </w:rPr>
              <w:t>Eens</w:t>
            </w:r>
          </w:p>
        </w:tc>
      </w:tr>
      <w:tr w:rsidR="00BA5B71" w:rsidRPr="00BA5B71" w14:paraId="711BCE77" w14:textId="77777777" w:rsidTr="001305D8">
        <w:tc>
          <w:tcPr>
            <w:tcW w:w="4173" w:type="dxa"/>
            <w:gridSpan w:val="3"/>
            <w:tcBorders>
              <w:right w:val="single" w:sz="4" w:space="0" w:color="auto"/>
            </w:tcBorders>
          </w:tcPr>
          <w:p w14:paraId="078DD0F6" w14:textId="77777777" w:rsidR="00BA5B71" w:rsidRPr="00BA5B71" w:rsidRDefault="00BA5B71" w:rsidP="00355515">
            <w:pPr>
              <w:rPr>
                <w:lang w:val="nl-NL"/>
              </w:rPr>
            </w:pPr>
            <w:r w:rsidRPr="00BA5B71">
              <w:rPr>
                <w:rFonts w:ascii="Calibri" w:hAnsi="Calibri"/>
                <w:b/>
                <w:lang w:val="nl-NL"/>
              </w:rPr>
              <w:t>De boodschap van deze tekst is mij geheel duidelijk</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669620D7" w14:textId="77777777" w:rsidR="00BA5B71" w:rsidRPr="00BA5B71" w:rsidRDefault="00BA5B71" w:rsidP="00355515">
            <w:pPr>
              <w:rPr>
                <w:lang w:val="nl-NL"/>
              </w:rPr>
            </w:pPr>
          </w:p>
        </w:tc>
        <w:tc>
          <w:tcPr>
            <w:tcW w:w="4185" w:type="dxa"/>
            <w:gridSpan w:val="3"/>
            <w:tcBorders>
              <w:left w:val="single" w:sz="4" w:space="0" w:color="auto"/>
            </w:tcBorders>
          </w:tcPr>
          <w:p w14:paraId="2876D024" w14:textId="77777777" w:rsidR="00BA5B71" w:rsidRPr="00BA5B71" w:rsidRDefault="00BA5B71" w:rsidP="00355515">
            <w:pPr>
              <w:rPr>
                <w:lang w:val="nl-NL"/>
              </w:rPr>
            </w:pPr>
            <w:r w:rsidRPr="00BA5B71">
              <w:rPr>
                <w:rFonts w:ascii="Calibri" w:hAnsi="Calibri"/>
                <w:b/>
                <w:lang w:val="nl-NL"/>
              </w:rPr>
              <w:t>De boodschap van deze tekst is mij geheel duidelijk</w:t>
            </w:r>
            <w:r w:rsidR="007555C7" w:rsidRPr="00BA5B71">
              <w:rPr>
                <w:rFonts w:ascii="Calibri" w:hAnsi="Calibri"/>
                <w:b/>
                <w:lang w:val="nl-NL"/>
              </w:rPr>
              <w:t>:</w:t>
            </w:r>
          </w:p>
        </w:tc>
      </w:tr>
      <w:tr w:rsidR="00BA5B71" w:rsidRPr="00BA5B71" w14:paraId="59A3CB6E" w14:textId="77777777" w:rsidTr="001305D8">
        <w:tc>
          <w:tcPr>
            <w:tcW w:w="955" w:type="dxa"/>
          </w:tcPr>
          <w:p w14:paraId="52CC9FD1" w14:textId="77777777" w:rsidR="00BA5B71" w:rsidRPr="00BA5B71" w:rsidRDefault="00BA5B71" w:rsidP="00355515">
            <w:pPr>
              <w:rPr>
                <w:rFonts w:asciiTheme="majorHAnsi" w:hAnsiTheme="majorHAnsi"/>
                <w:lang w:val="nl-NL"/>
              </w:rPr>
            </w:pPr>
            <w:r w:rsidRPr="00BA5B71">
              <w:rPr>
                <w:rFonts w:asciiTheme="majorHAnsi" w:hAnsiTheme="majorHAnsi"/>
                <w:lang w:val="nl-NL"/>
              </w:rPr>
              <w:t>Oneens</w:t>
            </w:r>
          </w:p>
        </w:tc>
        <w:tc>
          <w:tcPr>
            <w:tcW w:w="2022" w:type="dxa"/>
          </w:tcPr>
          <w:p w14:paraId="0F1C070B" w14:textId="77777777" w:rsidR="00BA5B71" w:rsidRPr="00BA5B71" w:rsidRDefault="00BA5B71"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4146FCF9" w14:textId="77777777" w:rsidR="00BA5B71" w:rsidRPr="00BA5B71" w:rsidRDefault="00BA5B71"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5B63BD57" w14:textId="77777777" w:rsidR="00BA5B71" w:rsidRPr="00BA5B71" w:rsidRDefault="00BA5B71" w:rsidP="00355515">
            <w:pPr>
              <w:rPr>
                <w:lang w:val="nl-NL"/>
              </w:rPr>
            </w:pPr>
          </w:p>
        </w:tc>
        <w:tc>
          <w:tcPr>
            <w:tcW w:w="929" w:type="dxa"/>
            <w:tcBorders>
              <w:left w:val="single" w:sz="4" w:space="0" w:color="auto"/>
            </w:tcBorders>
          </w:tcPr>
          <w:p w14:paraId="1C638721" w14:textId="77777777" w:rsidR="00BA5B71" w:rsidRPr="00BA5B71" w:rsidRDefault="00BA5B71" w:rsidP="00355515">
            <w:pPr>
              <w:rPr>
                <w:rFonts w:asciiTheme="majorHAnsi" w:hAnsiTheme="majorHAnsi"/>
                <w:lang w:val="nl-NL"/>
              </w:rPr>
            </w:pPr>
            <w:r w:rsidRPr="00BA5B71">
              <w:rPr>
                <w:rFonts w:asciiTheme="majorHAnsi" w:hAnsiTheme="majorHAnsi"/>
                <w:lang w:val="nl-NL"/>
              </w:rPr>
              <w:t>Oneens</w:t>
            </w:r>
          </w:p>
        </w:tc>
        <w:tc>
          <w:tcPr>
            <w:tcW w:w="1860" w:type="dxa"/>
          </w:tcPr>
          <w:p w14:paraId="3143AC45" w14:textId="77777777" w:rsidR="00BA5B71" w:rsidRPr="00BA5B71" w:rsidRDefault="00BA5B71" w:rsidP="00355515">
            <w:pPr>
              <w:rPr>
                <w:rFonts w:asciiTheme="majorHAnsi" w:hAnsiTheme="majorHAnsi"/>
                <w:lang w:val="nl-NL"/>
              </w:rPr>
            </w:pPr>
            <w:r w:rsidRPr="00BA5B71">
              <w:rPr>
                <w:rFonts w:asciiTheme="majorHAnsi" w:hAnsiTheme="majorHAnsi"/>
                <w:lang w:val="nl-NL"/>
              </w:rPr>
              <w:t>O  O  O  O  O  O  O</w:t>
            </w:r>
          </w:p>
        </w:tc>
        <w:tc>
          <w:tcPr>
            <w:tcW w:w="1396" w:type="dxa"/>
          </w:tcPr>
          <w:p w14:paraId="0C349E26" w14:textId="77777777" w:rsidR="00BA5B71" w:rsidRPr="00BA5B71" w:rsidRDefault="00BA5B71" w:rsidP="00355515">
            <w:pPr>
              <w:rPr>
                <w:rFonts w:asciiTheme="majorHAnsi" w:hAnsiTheme="majorHAnsi"/>
                <w:lang w:val="nl-NL"/>
              </w:rPr>
            </w:pPr>
            <w:r w:rsidRPr="00BA5B71">
              <w:rPr>
                <w:rFonts w:asciiTheme="majorHAnsi" w:hAnsiTheme="majorHAnsi"/>
                <w:lang w:val="nl-NL"/>
              </w:rPr>
              <w:t>Eens</w:t>
            </w:r>
          </w:p>
        </w:tc>
      </w:tr>
      <w:tr w:rsidR="00BA5B71" w:rsidRPr="00BA5B71" w14:paraId="101BCB17" w14:textId="77777777" w:rsidTr="001305D8">
        <w:tc>
          <w:tcPr>
            <w:tcW w:w="4173" w:type="dxa"/>
            <w:gridSpan w:val="3"/>
            <w:tcBorders>
              <w:right w:val="single" w:sz="4" w:space="0" w:color="auto"/>
            </w:tcBorders>
          </w:tcPr>
          <w:p w14:paraId="7BC01A91" w14:textId="77777777" w:rsidR="00BA5B71" w:rsidRPr="00BA5B71" w:rsidRDefault="00BA5B71" w:rsidP="00355515">
            <w:pPr>
              <w:rPr>
                <w:lang w:val="nl-NL"/>
              </w:rPr>
            </w:pPr>
            <w:r w:rsidRPr="00BA5B71">
              <w:rPr>
                <w:rFonts w:ascii="Calibri" w:hAnsi="Calibri"/>
                <w:b/>
                <w:lang w:val="nl-NL"/>
              </w:rPr>
              <w:t>Tijdens het lezen van deze tekst begreep ik meteen wat er stond</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13C82430" w14:textId="77777777" w:rsidR="00BA5B71" w:rsidRPr="00BA5B71" w:rsidRDefault="00BA5B71" w:rsidP="00355515">
            <w:pPr>
              <w:rPr>
                <w:lang w:val="nl-NL"/>
              </w:rPr>
            </w:pPr>
          </w:p>
        </w:tc>
        <w:tc>
          <w:tcPr>
            <w:tcW w:w="4185" w:type="dxa"/>
            <w:gridSpan w:val="3"/>
            <w:tcBorders>
              <w:left w:val="single" w:sz="4" w:space="0" w:color="auto"/>
            </w:tcBorders>
          </w:tcPr>
          <w:p w14:paraId="0021147E" w14:textId="77777777" w:rsidR="00BA5B71" w:rsidRPr="00BA5B71" w:rsidRDefault="00BA5B71" w:rsidP="00355515">
            <w:pPr>
              <w:rPr>
                <w:lang w:val="nl-NL"/>
              </w:rPr>
            </w:pPr>
            <w:r w:rsidRPr="00BA5B71">
              <w:rPr>
                <w:rFonts w:ascii="Calibri" w:hAnsi="Calibri"/>
                <w:b/>
                <w:lang w:val="nl-NL"/>
              </w:rPr>
              <w:t>Tijdens het lezen van deze tekst begreep ik meteen wat er stond</w:t>
            </w:r>
            <w:r w:rsidR="007555C7" w:rsidRPr="00BA5B71">
              <w:rPr>
                <w:rFonts w:ascii="Calibri" w:hAnsi="Calibri"/>
                <w:b/>
                <w:lang w:val="nl-NL"/>
              </w:rPr>
              <w:t>:</w:t>
            </w:r>
          </w:p>
        </w:tc>
      </w:tr>
      <w:tr w:rsidR="00BA5B71" w:rsidRPr="00BA5B71" w14:paraId="529AB8B6" w14:textId="77777777" w:rsidTr="001305D8">
        <w:tc>
          <w:tcPr>
            <w:tcW w:w="955" w:type="dxa"/>
          </w:tcPr>
          <w:p w14:paraId="154AF65E" w14:textId="77777777" w:rsidR="00BA5B71" w:rsidRPr="00BA5B71" w:rsidRDefault="00BA5B71" w:rsidP="00355515">
            <w:pPr>
              <w:rPr>
                <w:rFonts w:asciiTheme="majorHAnsi" w:hAnsiTheme="majorHAnsi"/>
                <w:lang w:val="nl-NL"/>
              </w:rPr>
            </w:pPr>
            <w:r w:rsidRPr="00BA5B71">
              <w:rPr>
                <w:rFonts w:asciiTheme="majorHAnsi" w:hAnsiTheme="majorHAnsi"/>
                <w:lang w:val="nl-NL"/>
              </w:rPr>
              <w:t>Oneens</w:t>
            </w:r>
          </w:p>
        </w:tc>
        <w:tc>
          <w:tcPr>
            <w:tcW w:w="2022" w:type="dxa"/>
          </w:tcPr>
          <w:p w14:paraId="77DA4127" w14:textId="77777777" w:rsidR="00BA5B71" w:rsidRPr="00BA5B71" w:rsidRDefault="00BA5B71"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0B0272BC" w14:textId="77777777" w:rsidR="00BA5B71" w:rsidRPr="00BA5B71" w:rsidRDefault="00BA5B71"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77F83BD5" w14:textId="77777777" w:rsidR="00BA5B71" w:rsidRPr="00BA5B71" w:rsidRDefault="00BA5B71" w:rsidP="00355515">
            <w:pPr>
              <w:rPr>
                <w:lang w:val="nl-NL"/>
              </w:rPr>
            </w:pPr>
          </w:p>
        </w:tc>
        <w:tc>
          <w:tcPr>
            <w:tcW w:w="929" w:type="dxa"/>
            <w:tcBorders>
              <w:left w:val="single" w:sz="4" w:space="0" w:color="auto"/>
            </w:tcBorders>
          </w:tcPr>
          <w:p w14:paraId="091C5AA9" w14:textId="77777777" w:rsidR="00BA5B71" w:rsidRPr="00BA5B71" w:rsidRDefault="00BA5B71" w:rsidP="00355515">
            <w:pPr>
              <w:rPr>
                <w:rFonts w:asciiTheme="majorHAnsi" w:hAnsiTheme="majorHAnsi"/>
                <w:lang w:val="nl-NL"/>
              </w:rPr>
            </w:pPr>
            <w:r w:rsidRPr="00BA5B71">
              <w:rPr>
                <w:rFonts w:asciiTheme="majorHAnsi" w:hAnsiTheme="majorHAnsi"/>
                <w:lang w:val="nl-NL"/>
              </w:rPr>
              <w:t>Oneens</w:t>
            </w:r>
          </w:p>
        </w:tc>
        <w:tc>
          <w:tcPr>
            <w:tcW w:w="1860" w:type="dxa"/>
          </w:tcPr>
          <w:p w14:paraId="1FCEB7AC" w14:textId="77777777" w:rsidR="00BA5B71" w:rsidRPr="00BA5B71" w:rsidRDefault="00BA5B71" w:rsidP="00355515">
            <w:pPr>
              <w:rPr>
                <w:rFonts w:asciiTheme="majorHAnsi" w:hAnsiTheme="majorHAnsi"/>
                <w:lang w:val="nl-NL"/>
              </w:rPr>
            </w:pPr>
            <w:r w:rsidRPr="00BA5B71">
              <w:rPr>
                <w:rFonts w:asciiTheme="majorHAnsi" w:hAnsiTheme="majorHAnsi"/>
                <w:lang w:val="nl-NL"/>
              </w:rPr>
              <w:t>O  O  O  O  O  O  O</w:t>
            </w:r>
          </w:p>
        </w:tc>
        <w:tc>
          <w:tcPr>
            <w:tcW w:w="1396" w:type="dxa"/>
          </w:tcPr>
          <w:p w14:paraId="586916C0" w14:textId="77777777" w:rsidR="00BA5B71" w:rsidRPr="00BA5B71" w:rsidRDefault="00BA5B71" w:rsidP="00355515">
            <w:pPr>
              <w:rPr>
                <w:rFonts w:asciiTheme="majorHAnsi" w:hAnsiTheme="majorHAnsi"/>
                <w:lang w:val="nl-NL"/>
              </w:rPr>
            </w:pPr>
            <w:r w:rsidRPr="00BA5B71">
              <w:rPr>
                <w:rFonts w:asciiTheme="majorHAnsi" w:hAnsiTheme="majorHAnsi"/>
                <w:lang w:val="nl-NL"/>
              </w:rPr>
              <w:t>Eens</w:t>
            </w:r>
          </w:p>
        </w:tc>
      </w:tr>
      <w:tr w:rsidR="00BA5B71" w:rsidRPr="00BA5B71" w14:paraId="4BC7438D" w14:textId="77777777" w:rsidTr="001305D8">
        <w:tc>
          <w:tcPr>
            <w:tcW w:w="4173" w:type="dxa"/>
            <w:gridSpan w:val="3"/>
            <w:tcBorders>
              <w:right w:val="single" w:sz="4" w:space="0" w:color="auto"/>
            </w:tcBorders>
          </w:tcPr>
          <w:p w14:paraId="14AD0CB7" w14:textId="77777777" w:rsidR="00BA5B71" w:rsidRPr="00BA5B71" w:rsidRDefault="00C136CA" w:rsidP="00BA5B71">
            <w:pPr>
              <w:rPr>
                <w:lang w:val="nl-NL"/>
              </w:rPr>
            </w:pPr>
            <w:r>
              <w:rPr>
                <w:rFonts w:ascii="Calibri" w:hAnsi="Calibri"/>
                <w:b/>
                <w:sz w:val="20"/>
                <w:lang w:val="nl-NL"/>
              </w:rPr>
              <w:lastRenderedPageBreak/>
              <w:t>FC Oss</w:t>
            </w:r>
            <w:r w:rsidR="00BA5B71" w:rsidRPr="00BA5B71">
              <w:rPr>
                <w:rFonts w:ascii="Calibri" w:hAnsi="Calibri"/>
                <w:b/>
                <w:sz w:val="20"/>
                <w:lang w:val="nl-NL"/>
              </w:rPr>
              <w:t xml:space="preserve"> hard onderuit tegen </w:t>
            </w:r>
            <w:r>
              <w:rPr>
                <w:rFonts w:ascii="Calibri" w:hAnsi="Calibri"/>
                <w:b/>
                <w:sz w:val="20"/>
                <w:lang w:val="nl-NL"/>
              </w:rPr>
              <w:t>FC Emmen</w:t>
            </w:r>
          </w:p>
        </w:tc>
        <w:tc>
          <w:tcPr>
            <w:tcW w:w="282" w:type="dxa"/>
            <w:tcBorders>
              <w:left w:val="single" w:sz="4" w:space="0" w:color="auto"/>
              <w:right w:val="single" w:sz="4" w:space="0" w:color="auto"/>
            </w:tcBorders>
            <w:shd w:val="clear" w:color="auto" w:fill="808080" w:themeFill="background1" w:themeFillShade="80"/>
          </w:tcPr>
          <w:p w14:paraId="4DCD7FDA" w14:textId="77777777" w:rsidR="00BA5B71" w:rsidRPr="00BA5B71" w:rsidRDefault="00BA5B71" w:rsidP="00BA5B71">
            <w:pPr>
              <w:rPr>
                <w:lang w:val="nl-NL"/>
              </w:rPr>
            </w:pPr>
          </w:p>
        </w:tc>
        <w:tc>
          <w:tcPr>
            <w:tcW w:w="4185" w:type="dxa"/>
            <w:gridSpan w:val="3"/>
            <w:tcBorders>
              <w:left w:val="single" w:sz="4" w:space="0" w:color="auto"/>
            </w:tcBorders>
          </w:tcPr>
          <w:p w14:paraId="5FAEB0F3" w14:textId="77777777" w:rsidR="00BA5B71" w:rsidRPr="00BA5B71" w:rsidRDefault="00C136CA" w:rsidP="00BA5B71">
            <w:pPr>
              <w:rPr>
                <w:lang w:val="nl-NL"/>
              </w:rPr>
            </w:pPr>
            <w:r>
              <w:rPr>
                <w:rFonts w:ascii="Calibri" w:hAnsi="Calibri"/>
                <w:b/>
                <w:sz w:val="20"/>
                <w:lang w:val="nl-NL"/>
              </w:rPr>
              <w:t>FC Emmen</w:t>
            </w:r>
            <w:r w:rsidR="00BA5B71" w:rsidRPr="00BA5B71">
              <w:rPr>
                <w:rFonts w:ascii="Calibri" w:hAnsi="Calibri"/>
                <w:b/>
                <w:sz w:val="20"/>
                <w:lang w:val="nl-NL"/>
              </w:rPr>
              <w:t xml:space="preserve"> heer en meester tegen </w:t>
            </w:r>
            <w:r>
              <w:rPr>
                <w:rFonts w:ascii="Calibri" w:hAnsi="Calibri"/>
                <w:b/>
                <w:sz w:val="20"/>
                <w:lang w:val="nl-NL"/>
              </w:rPr>
              <w:t>FC Oss</w:t>
            </w:r>
          </w:p>
        </w:tc>
      </w:tr>
      <w:tr w:rsidR="00BA5B71" w:rsidRPr="00BA5B71" w14:paraId="5C1B3B34" w14:textId="77777777" w:rsidTr="001305D8">
        <w:tc>
          <w:tcPr>
            <w:tcW w:w="4173" w:type="dxa"/>
            <w:gridSpan w:val="3"/>
            <w:tcBorders>
              <w:right w:val="single" w:sz="4" w:space="0" w:color="auto"/>
            </w:tcBorders>
          </w:tcPr>
          <w:p w14:paraId="367759EE" w14:textId="77777777" w:rsidR="00BA5B71" w:rsidRPr="00BA5B71" w:rsidRDefault="00C136CA" w:rsidP="00C136CA">
            <w:pPr>
              <w:rPr>
                <w:lang w:val="nl-NL"/>
              </w:rPr>
            </w:pPr>
            <w:r>
              <w:rPr>
                <w:rFonts w:ascii="Calibri" w:hAnsi="Calibri"/>
                <w:sz w:val="20"/>
                <w:lang w:val="nl-NL"/>
              </w:rPr>
              <w:t>FC Oss</w:t>
            </w:r>
            <w:r w:rsidR="00BA5B71" w:rsidRPr="00BA5B71">
              <w:rPr>
                <w:rFonts w:ascii="Calibri" w:hAnsi="Calibri"/>
                <w:sz w:val="20"/>
                <w:lang w:val="nl-NL"/>
              </w:rPr>
              <w:t xml:space="preserve"> heeft vrijdagavond in Oss tegen </w:t>
            </w:r>
            <w:r>
              <w:rPr>
                <w:rFonts w:ascii="Calibri" w:hAnsi="Calibri"/>
                <w:sz w:val="20"/>
                <w:lang w:val="nl-NL"/>
              </w:rPr>
              <w:t xml:space="preserve">FC </w:t>
            </w:r>
            <w:r w:rsidR="00BA5B71" w:rsidRPr="00BA5B71">
              <w:rPr>
                <w:rFonts w:ascii="Calibri" w:hAnsi="Calibri"/>
                <w:sz w:val="20"/>
                <w:lang w:val="nl-NL"/>
              </w:rPr>
              <w:t xml:space="preserve">Emmen zichzelf een slechte dienst bewezen. De </w:t>
            </w:r>
            <w:r>
              <w:rPr>
                <w:rFonts w:ascii="Calibri" w:hAnsi="Calibri"/>
                <w:sz w:val="20"/>
                <w:lang w:val="nl-NL"/>
              </w:rPr>
              <w:t>thuisploeg verloor uiteindelijk met</w:t>
            </w:r>
            <w:r w:rsidR="00BA5B71" w:rsidRPr="00BA5B71">
              <w:rPr>
                <w:rFonts w:ascii="Calibri" w:hAnsi="Calibri"/>
                <w:sz w:val="20"/>
                <w:lang w:val="nl-NL"/>
              </w:rPr>
              <w:t xml:space="preserve"> 0-3.</w:t>
            </w:r>
            <w:r w:rsidR="00BA5B71" w:rsidRPr="00BA5B71">
              <w:rPr>
                <w:rFonts w:ascii="Calibri" w:hAnsi="Calibri"/>
                <w:sz w:val="20"/>
                <w:lang w:val="nl-NL"/>
              </w:rPr>
              <w:br/>
            </w:r>
            <w:r w:rsidR="00BA5B71" w:rsidRPr="00BA5B71">
              <w:rPr>
                <w:rFonts w:ascii="Calibri" w:hAnsi="Calibri"/>
                <w:sz w:val="20"/>
                <w:lang w:val="nl-NL"/>
              </w:rPr>
              <w:br/>
              <w:t xml:space="preserve">In de 28 minuut viel de 0-1 via </w:t>
            </w:r>
            <w:proofErr w:type="spellStart"/>
            <w:r w:rsidR="00BA5B71" w:rsidRPr="00BA5B71">
              <w:rPr>
                <w:rFonts w:ascii="Calibri" w:hAnsi="Calibri"/>
                <w:sz w:val="20"/>
                <w:lang w:val="nl-NL"/>
              </w:rPr>
              <w:t>Deul</w:t>
            </w:r>
            <w:proofErr w:type="spellEnd"/>
            <w:r w:rsidR="00BA5B71" w:rsidRPr="00BA5B71">
              <w:rPr>
                <w:rFonts w:ascii="Calibri" w:hAnsi="Calibri"/>
                <w:sz w:val="20"/>
                <w:lang w:val="nl-NL"/>
              </w:rPr>
              <w:t xml:space="preserve">. Uit een strafschop maakte Marnix Kolder de 0-2. </w:t>
            </w:r>
            <w:r>
              <w:rPr>
                <w:rFonts w:ascii="Calibri" w:hAnsi="Calibri"/>
                <w:sz w:val="20"/>
                <w:lang w:val="nl-NL"/>
              </w:rPr>
              <w:t>FC Emmen</w:t>
            </w:r>
            <w:r w:rsidR="00BA5B71" w:rsidRPr="00BA5B71">
              <w:rPr>
                <w:rFonts w:ascii="Calibri" w:hAnsi="Calibri"/>
                <w:sz w:val="20"/>
                <w:lang w:val="nl-NL"/>
              </w:rPr>
              <w:t xml:space="preserve"> kreeg in de 72ste minuut de winst helemaal in de schoot geworpen: Hengelman had het nakijken op een schot van middenvelder </w:t>
            </w:r>
            <w:proofErr w:type="spellStart"/>
            <w:r w:rsidR="00BA5B71" w:rsidRPr="00BA5B71">
              <w:rPr>
                <w:rFonts w:ascii="Calibri" w:hAnsi="Calibri"/>
                <w:sz w:val="20"/>
                <w:lang w:val="nl-NL"/>
              </w:rPr>
              <w:t>Erixon</w:t>
            </w:r>
            <w:proofErr w:type="spellEnd"/>
            <w:r w:rsidR="00BA5B71" w:rsidRPr="00BA5B71">
              <w:rPr>
                <w:rFonts w:ascii="Calibri" w:hAnsi="Calibri"/>
                <w:sz w:val="20"/>
                <w:lang w:val="nl-NL"/>
              </w:rPr>
              <w:t xml:space="preserve"> </w:t>
            </w:r>
            <w:proofErr w:type="spellStart"/>
            <w:r w:rsidR="00BA5B71" w:rsidRPr="00BA5B71">
              <w:rPr>
                <w:rFonts w:ascii="Calibri" w:hAnsi="Calibri"/>
                <w:sz w:val="20"/>
                <w:lang w:val="nl-NL"/>
              </w:rPr>
              <w:t>Danso</w:t>
            </w:r>
            <w:proofErr w:type="spellEnd"/>
            <w:r w:rsidR="00BA5B71" w:rsidRPr="00BA5B71">
              <w:rPr>
                <w:rFonts w:ascii="Calibri" w:hAnsi="Calibri"/>
                <w:sz w:val="20"/>
                <w:lang w:val="nl-NL"/>
              </w:rPr>
              <w:t>: 0-3.</w:t>
            </w:r>
            <w:r w:rsidR="00BA5B71" w:rsidRPr="00BA5B71">
              <w:rPr>
                <w:rFonts w:ascii="Calibri" w:hAnsi="Calibri"/>
                <w:sz w:val="20"/>
                <w:lang w:val="nl-NL"/>
              </w:rPr>
              <w:br/>
            </w:r>
            <w:r w:rsidR="00BA5B71" w:rsidRPr="00BA5B71">
              <w:rPr>
                <w:rFonts w:ascii="Calibri" w:hAnsi="Calibri"/>
                <w:sz w:val="20"/>
                <w:lang w:val="nl-NL"/>
              </w:rPr>
              <w:br/>
              <w:t>Tot overmaat van ramp deelde scheidsrechter Lindhout een zware straf uit aan Ket, die ook nog met rood moest inrukken.</w:t>
            </w:r>
          </w:p>
        </w:tc>
        <w:tc>
          <w:tcPr>
            <w:tcW w:w="282" w:type="dxa"/>
            <w:tcBorders>
              <w:left w:val="single" w:sz="4" w:space="0" w:color="auto"/>
              <w:right w:val="single" w:sz="4" w:space="0" w:color="auto"/>
            </w:tcBorders>
            <w:shd w:val="clear" w:color="auto" w:fill="808080" w:themeFill="background1" w:themeFillShade="80"/>
          </w:tcPr>
          <w:p w14:paraId="1BC1D3E8" w14:textId="77777777" w:rsidR="00BA5B71" w:rsidRPr="00BA5B71" w:rsidRDefault="00BA5B71" w:rsidP="00BA5B71">
            <w:pPr>
              <w:rPr>
                <w:lang w:val="nl-NL"/>
              </w:rPr>
            </w:pPr>
          </w:p>
        </w:tc>
        <w:tc>
          <w:tcPr>
            <w:tcW w:w="4185" w:type="dxa"/>
            <w:gridSpan w:val="3"/>
            <w:tcBorders>
              <w:left w:val="single" w:sz="4" w:space="0" w:color="auto"/>
            </w:tcBorders>
          </w:tcPr>
          <w:p w14:paraId="75EB39F4" w14:textId="77777777" w:rsidR="00BA5B71" w:rsidRPr="00BA5B71" w:rsidRDefault="00BA5B71" w:rsidP="002828DD">
            <w:pPr>
              <w:rPr>
                <w:lang w:val="nl-NL"/>
              </w:rPr>
            </w:pPr>
            <w:r w:rsidRPr="00BA5B71">
              <w:rPr>
                <w:rFonts w:ascii="Calibri" w:hAnsi="Calibri"/>
                <w:sz w:val="20"/>
                <w:lang w:val="nl-NL"/>
              </w:rPr>
              <w:t xml:space="preserve">Tegen </w:t>
            </w:r>
            <w:r w:rsidR="00C136CA">
              <w:rPr>
                <w:rFonts w:ascii="Calibri" w:hAnsi="Calibri"/>
                <w:sz w:val="20"/>
                <w:lang w:val="nl-NL"/>
              </w:rPr>
              <w:t>FC Oss</w:t>
            </w:r>
            <w:r w:rsidRPr="00BA5B71">
              <w:rPr>
                <w:rFonts w:ascii="Calibri" w:hAnsi="Calibri"/>
                <w:sz w:val="20"/>
                <w:lang w:val="nl-NL"/>
              </w:rPr>
              <w:t xml:space="preserve"> haalde </w:t>
            </w:r>
            <w:r w:rsidR="00C136CA">
              <w:rPr>
                <w:rFonts w:ascii="Calibri" w:hAnsi="Calibri"/>
                <w:sz w:val="20"/>
                <w:lang w:val="nl-NL"/>
              </w:rPr>
              <w:t>FC Emmen</w:t>
            </w:r>
            <w:r w:rsidRPr="00BA5B71">
              <w:rPr>
                <w:rFonts w:ascii="Calibri" w:hAnsi="Calibri"/>
                <w:sz w:val="20"/>
                <w:lang w:val="nl-NL"/>
              </w:rPr>
              <w:t xml:space="preserve"> de volle buit binnen. De uitploeg heeft de wedstrijd tegen de ploeg van manager Reinier Robbemond op overtuigende wijze gewonnen: 0-3.</w:t>
            </w:r>
            <w:r w:rsidRPr="00BA5B71">
              <w:rPr>
                <w:rFonts w:ascii="Calibri" w:hAnsi="Calibri"/>
                <w:sz w:val="20"/>
                <w:lang w:val="nl-NL"/>
              </w:rPr>
              <w:br/>
            </w:r>
            <w:r w:rsidRPr="00BA5B71">
              <w:rPr>
                <w:rFonts w:ascii="Calibri" w:hAnsi="Calibri"/>
                <w:sz w:val="20"/>
                <w:lang w:val="nl-NL"/>
              </w:rPr>
              <w:br/>
              <w:t xml:space="preserve">Boy </w:t>
            </w:r>
            <w:proofErr w:type="spellStart"/>
            <w:r w:rsidRPr="00BA5B71">
              <w:rPr>
                <w:rFonts w:ascii="Calibri" w:hAnsi="Calibri"/>
                <w:sz w:val="20"/>
                <w:lang w:val="nl-NL"/>
              </w:rPr>
              <w:t>Deul</w:t>
            </w:r>
            <w:proofErr w:type="spellEnd"/>
            <w:r w:rsidRPr="00BA5B71">
              <w:rPr>
                <w:rFonts w:ascii="Calibri" w:hAnsi="Calibri"/>
                <w:sz w:val="20"/>
                <w:lang w:val="nl-NL"/>
              </w:rPr>
              <w:t xml:space="preserve"> zet</w:t>
            </w:r>
            <w:r w:rsidR="00287378">
              <w:rPr>
                <w:rFonts w:ascii="Calibri" w:hAnsi="Calibri"/>
                <w:sz w:val="20"/>
                <w:lang w:val="nl-NL"/>
              </w:rPr>
              <w:t>te</w:t>
            </w:r>
            <w:r w:rsidRPr="00BA5B71">
              <w:rPr>
                <w:rFonts w:ascii="Calibri" w:hAnsi="Calibri"/>
                <w:sz w:val="20"/>
                <w:lang w:val="nl-NL"/>
              </w:rPr>
              <w:t xml:space="preserve"> in de 28e minuut de 0-1 op het scorebord. In de 54e minuut kreeg </w:t>
            </w:r>
            <w:r w:rsidR="00C136CA">
              <w:rPr>
                <w:rFonts w:ascii="Calibri" w:hAnsi="Calibri"/>
                <w:sz w:val="20"/>
                <w:lang w:val="nl-NL"/>
              </w:rPr>
              <w:t>FC Emmen</w:t>
            </w:r>
            <w:r w:rsidRPr="00BA5B71">
              <w:rPr>
                <w:rFonts w:ascii="Calibri" w:hAnsi="Calibri"/>
                <w:sz w:val="20"/>
                <w:lang w:val="nl-NL"/>
              </w:rPr>
              <w:t xml:space="preserve"> een strafschop. </w:t>
            </w:r>
            <w:r w:rsidR="00287378">
              <w:rPr>
                <w:rFonts w:ascii="Calibri" w:hAnsi="Calibri"/>
                <w:sz w:val="20"/>
                <w:lang w:val="nl-NL"/>
              </w:rPr>
              <w:t>A</w:t>
            </w:r>
            <w:r w:rsidRPr="00BA5B71">
              <w:rPr>
                <w:rFonts w:ascii="Calibri" w:hAnsi="Calibri"/>
                <w:sz w:val="20"/>
                <w:lang w:val="nl-NL"/>
              </w:rPr>
              <w:t xml:space="preserve">anvaller Marnix Kolder nam cool plaats achter de bal en schoot de penalty onberispelijk binnen. </w:t>
            </w:r>
            <w:proofErr w:type="spellStart"/>
            <w:r w:rsidRPr="00BA5B71">
              <w:rPr>
                <w:rFonts w:ascii="Calibri" w:hAnsi="Calibri"/>
                <w:sz w:val="20"/>
                <w:lang w:val="nl-NL"/>
              </w:rPr>
              <w:t>Danso</w:t>
            </w:r>
            <w:proofErr w:type="spellEnd"/>
            <w:r w:rsidRPr="00BA5B71">
              <w:rPr>
                <w:rFonts w:ascii="Calibri" w:hAnsi="Calibri"/>
                <w:sz w:val="20"/>
                <w:lang w:val="nl-NL"/>
              </w:rPr>
              <w:t xml:space="preserve"> maakte het </w:t>
            </w:r>
            <w:r w:rsidR="002828DD">
              <w:rPr>
                <w:rFonts w:ascii="Calibri" w:hAnsi="Calibri"/>
                <w:sz w:val="20"/>
                <w:lang w:val="nl-NL"/>
              </w:rPr>
              <w:t>FC Emmen</w:t>
            </w:r>
            <w:r w:rsidRPr="00BA5B71">
              <w:rPr>
                <w:rFonts w:ascii="Calibri" w:hAnsi="Calibri"/>
                <w:sz w:val="20"/>
                <w:lang w:val="nl-NL"/>
              </w:rPr>
              <w:t>-feestje compleet door de derde treffer van de uitploeg voor zijn rekening te nemen.</w:t>
            </w:r>
            <w:r w:rsidRPr="00BA5B71">
              <w:rPr>
                <w:rFonts w:ascii="Calibri" w:hAnsi="Calibri"/>
                <w:sz w:val="20"/>
                <w:lang w:val="nl-NL"/>
              </w:rPr>
              <w:br/>
            </w:r>
            <w:r w:rsidRPr="00BA5B71">
              <w:rPr>
                <w:rFonts w:ascii="Calibri" w:hAnsi="Calibri"/>
                <w:sz w:val="20"/>
                <w:lang w:val="nl-NL"/>
              </w:rPr>
              <w:br/>
            </w:r>
            <w:r w:rsidR="00C136CA">
              <w:rPr>
                <w:rFonts w:ascii="Calibri" w:hAnsi="Calibri"/>
                <w:sz w:val="20"/>
                <w:lang w:val="nl-NL"/>
              </w:rPr>
              <w:t>FC Oss</w:t>
            </w:r>
            <w:r w:rsidRPr="00BA5B71">
              <w:rPr>
                <w:rFonts w:ascii="Calibri" w:hAnsi="Calibri"/>
                <w:sz w:val="20"/>
                <w:lang w:val="nl-NL"/>
              </w:rPr>
              <w:t xml:space="preserve"> kwam </w:t>
            </w:r>
            <w:r w:rsidR="002828DD">
              <w:rPr>
                <w:rFonts w:ascii="Calibri" w:hAnsi="Calibri"/>
                <w:sz w:val="20"/>
                <w:lang w:val="nl-NL"/>
              </w:rPr>
              <w:t>in de 52e minuut</w:t>
            </w:r>
            <w:r w:rsidRPr="00BA5B71">
              <w:rPr>
                <w:rFonts w:ascii="Calibri" w:hAnsi="Calibri"/>
                <w:sz w:val="20"/>
                <w:lang w:val="nl-NL"/>
              </w:rPr>
              <w:t xml:space="preserve"> met tien man te staan, omdat Jeffrey Ket rood kreeg wegens een overtreding.</w:t>
            </w:r>
          </w:p>
        </w:tc>
      </w:tr>
      <w:tr w:rsidR="00BA5B71" w:rsidRPr="00BA5B71" w14:paraId="08C715ED" w14:textId="77777777" w:rsidTr="001305D8">
        <w:tc>
          <w:tcPr>
            <w:tcW w:w="4173" w:type="dxa"/>
            <w:gridSpan w:val="3"/>
            <w:tcBorders>
              <w:right w:val="single" w:sz="4" w:space="0" w:color="auto"/>
            </w:tcBorders>
          </w:tcPr>
          <w:p w14:paraId="1BBB1395" w14:textId="77777777" w:rsidR="00BA5B71" w:rsidRPr="00BA5B71" w:rsidRDefault="00BA5B71" w:rsidP="00BA5B71">
            <w:pPr>
              <w:rPr>
                <w:lang w:val="nl-NL"/>
              </w:rPr>
            </w:pPr>
          </w:p>
        </w:tc>
        <w:tc>
          <w:tcPr>
            <w:tcW w:w="282" w:type="dxa"/>
            <w:tcBorders>
              <w:left w:val="single" w:sz="4" w:space="0" w:color="auto"/>
              <w:right w:val="single" w:sz="4" w:space="0" w:color="auto"/>
            </w:tcBorders>
            <w:shd w:val="clear" w:color="auto" w:fill="808080" w:themeFill="background1" w:themeFillShade="80"/>
          </w:tcPr>
          <w:p w14:paraId="72EAFEDC" w14:textId="77777777" w:rsidR="00BA5B71" w:rsidRPr="00BA5B71" w:rsidRDefault="00BA5B71" w:rsidP="00BA5B71">
            <w:pPr>
              <w:rPr>
                <w:lang w:val="nl-NL"/>
              </w:rPr>
            </w:pPr>
          </w:p>
        </w:tc>
        <w:tc>
          <w:tcPr>
            <w:tcW w:w="4185" w:type="dxa"/>
            <w:gridSpan w:val="3"/>
            <w:tcBorders>
              <w:left w:val="single" w:sz="4" w:space="0" w:color="auto"/>
            </w:tcBorders>
          </w:tcPr>
          <w:p w14:paraId="3C4045EB" w14:textId="77777777" w:rsidR="00BA5B71" w:rsidRPr="00BA5B71" w:rsidRDefault="00BA5B71" w:rsidP="00BA5B71">
            <w:pPr>
              <w:rPr>
                <w:lang w:val="nl-NL"/>
              </w:rPr>
            </w:pPr>
          </w:p>
        </w:tc>
      </w:tr>
      <w:tr w:rsidR="00BA5B71" w:rsidRPr="00BA5B71" w14:paraId="1C60FE45" w14:textId="77777777" w:rsidTr="001305D8">
        <w:tc>
          <w:tcPr>
            <w:tcW w:w="4173" w:type="dxa"/>
            <w:gridSpan w:val="3"/>
            <w:tcBorders>
              <w:right w:val="single" w:sz="4" w:space="0" w:color="auto"/>
            </w:tcBorders>
          </w:tcPr>
          <w:p w14:paraId="58A0D87F" w14:textId="77777777" w:rsidR="00BA5B71" w:rsidRPr="00BA5B71" w:rsidRDefault="00BA5B71" w:rsidP="00BA5B71">
            <w:pPr>
              <w:rPr>
                <w:lang w:val="nl-NL"/>
              </w:rPr>
            </w:pPr>
            <w:r w:rsidRPr="00BA5B71">
              <w:rPr>
                <w:rFonts w:ascii="Calibri" w:hAnsi="Calibri"/>
                <w:b/>
                <w:lang w:val="nl-NL"/>
              </w:rPr>
              <w:t>Deze tekst is bedoeld voor fans van:</w:t>
            </w:r>
          </w:p>
        </w:tc>
        <w:tc>
          <w:tcPr>
            <w:tcW w:w="282" w:type="dxa"/>
            <w:tcBorders>
              <w:left w:val="single" w:sz="4" w:space="0" w:color="auto"/>
              <w:right w:val="single" w:sz="4" w:space="0" w:color="auto"/>
            </w:tcBorders>
            <w:shd w:val="clear" w:color="auto" w:fill="808080" w:themeFill="background1" w:themeFillShade="80"/>
          </w:tcPr>
          <w:p w14:paraId="2D9E7134" w14:textId="77777777" w:rsidR="00BA5B71" w:rsidRPr="00BA5B71" w:rsidRDefault="00BA5B71" w:rsidP="00BA5B71">
            <w:pPr>
              <w:rPr>
                <w:lang w:val="nl-NL"/>
              </w:rPr>
            </w:pPr>
          </w:p>
        </w:tc>
        <w:tc>
          <w:tcPr>
            <w:tcW w:w="4185" w:type="dxa"/>
            <w:gridSpan w:val="3"/>
            <w:tcBorders>
              <w:left w:val="single" w:sz="4" w:space="0" w:color="auto"/>
            </w:tcBorders>
          </w:tcPr>
          <w:p w14:paraId="3269B567" w14:textId="77777777" w:rsidR="00BA5B71" w:rsidRPr="00BA5B71" w:rsidRDefault="00BA5B71" w:rsidP="00BA5B71">
            <w:pPr>
              <w:rPr>
                <w:lang w:val="nl-NL"/>
              </w:rPr>
            </w:pPr>
            <w:r w:rsidRPr="00BA5B71">
              <w:rPr>
                <w:rFonts w:ascii="Calibri" w:hAnsi="Calibri"/>
                <w:b/>
                <w:lang w:val="nl-NL"/>
              </w:rPr>
              <w:t>Deze tekst is bedoeld voor fans van:</w:t>
            </w:r>
          </w:p>
        </w:tc>
      </w:tr>
      <w:tr w:rsidR="00BA5B71" w14:paraId="4B67A18A" w14:textId="77777777" w:rsidTr="001305D8">
        <w:tc>
          <w:tcPr>
            <w:tcW w:w="4173" w:type="dxa"/>
            <w:gridSpan w:val="3"/>
            <w:tcBorders>
              <w:right w:val="single" w:sz="4" w:space="0" w:color="auto"/>
            </w:tcBorders>
          </w:tcPr>
          <w:p w14:paraId="50076C57" w14:textId="77777777" w:rsidR="00BA5B71" w:rsidRDefault="00BA5B71" w:rsidP="00BA5B71">
            <w:r>
              <w:rPr>
                <w:rFonts w:ascii="Segoe UI Symbol" w:hAnsi="Segoe UI Symbol" w:cs="Segoe UI Symbol"/>
              </w:rPr>
              <w:t>⬜</w:t>
            </w:r>
            <w:r>
              <w:rPr>
                <w:rFonts w:ascii="Calibri" w:hAnsi="Calibri"/>
              </w:rPr>
              <w:t xml:space="preserve">  </w:t>
            </w:r>
            <w:r w:rsidR="00C136CA">
              <w:rPr>
                <w:rFonts w:ascii="Calibri" w:hAnsi="Calibri"/>
              </w:rPr>
              <w:t>FC Oss</w:t>
            </w:r>
            <w:r>
              <w:rPr>
                <w:rFonts w:ascii="Calibri" w:hAnsi="Calibri"/>
              </w:rPr>
              <w:br/>
            </w:r>
            <w:r>
              <w:rPr>
                <w:rFonts w:ascii="Segoe UI Symbol" w:hAnsi="Segoe UI Symbol" w:cs="Segoe UI Symbol"/>
              </w:rPr>
              <w:t>⬜</w:t>
            </w:r>
            <w:r>
              <w:rPr>
                <w:rFonts w:ascii="Calibri" w:hAnsi="Calibri"/>
              </w:rPr>
              <w:t xml:space="preserve">  </w:t>
            </w:r>
            <w:r w:rsidR="00C136CA">
              <w:rPr>
                <w:rFonts w:ascii="Calibri" w:hAnsi="Calibri"/>
              </w:rPr>
              <w:t>FC Emmen</w:t>
            </w:r>
          </w:p>
        </w:tc>
        <w:tc>
          <w:tcPr>
            <w:tcW w:w="282" w:type="dxa"/>
            <w:tcBorders>
              <w:left w:val="single" w:sz="4" w:space="0" w:color="auto"/>
              <w:right w:val="single" w:sz="4" w:space="0" w:color="auto"/>
            </w:tcBorders>
            <w:shd w:val="clear" w:color="auto" w:fill="808080" w:themeFill="background1" w:themeFillShade="80"/>
          </w:tcPr>
          <w:p w14:paraId="47D42630" w14:textId="77777777" w:rsidR="00BA5B71" w:rsidRDefault="00BA5B71" w:rsidP="00BA5B71"/>
        </w:tc>
        <w:tc>
          <w:tcPr>
            <w:tcW w:w="4185" w:type="dxa"/>
            <w:gridSpan w:val="3"/>
            <w:tcBorders>
              <w:left w:val="single" w:sz="4" w:space="0" w:color="auto"/>
            </w:tcBorders>
          </w:tcPr>
          <w:p w14:paraId="30C9DE73" w14:textId="77777777" w:rsidR="00BA5B71" w:rsidRDefault="00BA5B71" w:rsidP="00BA5B71">
            <w:r>
              <w:rPr>
                <w:rFonts w:ascii="Segoe UI Symbol" w:hAnsi="Segoe UI Symbol" w:cs="Segoe UI Symbol"/>
              </w:rPr>
              <w:t>⬜</w:t>
            </w:r>
            <w:r>
              <w:rPr>
                <w:rFonts w:ascii="Calibri" w:hAnsi="Calibri"/>
              </w:rPr>
              <w:t xml:space="preserve">  </w:t>
            </w:r>
            <w:r w:rsidR="00C136CA">
              <w:rPr>
                <w:rFonts w:ascii="Calibri" w:hAnsi="Calibri"/>
              </w:rPr>
              <w:t>FC Oss</w:t>
            </w:r>
            <w:r>
              <w:rPr>
                <w:rFonts w:ascii="Calibri" w:hAnsi="Calibri"/>
              </w:rPr>
              <w:br/>
            </w:r>
            <w:r>
              <w:rPr>
                <w:rFonts w:ascii="Segoe UI Symbol" w:hAnsi="Segoe UI Symbol" w:cs="Segoe UI Symbol"/>
              </w:rPr>
              <w:t>⬜</w:t>
            </w:r>
            <w:r>
              <w:rPr>
                <w:rFonts w:ascii="Calibri" w:hAnsi="Calibri"/>
              </w:rPr>
              <w:t xml:space="preserve">  </w:t>
            </w:r>
            <w:r w:rsidR="00C136CA">
              <w:rPr>
                <w:rFonts w:ascii="Calibri" w:hAnsi="Calibri"/>
              </w:rPr>
              <w:t>FC Emmen</w:t>
            </w:r>
          </w:p>
        </w:tc>
      </w:tr>
      <w:tr w:rsidR="00871D2C" w:rsidRPr="00BA5B71" w14:paraId="7C9C4847" w14:textId="77777777" w:rsidTr="001305D8">
        <w:tc>
          <w:tcPr>
            <w:tcW w:w="4173" w:type="dxa"/>
            <w:gridSpan w:val="3"/>
            <w:tcBorders>
              <w:right w:val="single" w:sz="4" w:space="0" w:color="auto"/>
            </w:tcBorders>
          </w:tcPr>
          <w:p w14:paraId="61AD1B13" w14:textId="77777777" w:rsidR="00871D2C" w:rsidRPr="00BA5B71" w:rsidRDefault="00871D2C" w:rsidP="00355515">
            <w:pPr>
              <w:rPr>
                <w:lang w:val="nl-NL"/>
              </w:rPr>
            </w:pPr>
            <w:r w:rsidRPr="00BA5B71">
              <w:rPr>
                <w:rFonts w:ascii="Calibri" w:hAnsi="Calibri"/>
                <w:b/>
                <w:lang w:val="nl-NL"/>
              </w:rPr>
              <w:t>Deze tekst is in correct Nederlands geschreven:</w:t>
            </w:r>
          </w:p>
        </w:tc>
        <w:tc>
          <w:tcPr>
            <w:tcW w:w="282" w:type="dxa"/>
            <w:tcBorders>
              <w:left w:val="single" w:sz="4" w:space="0" w:color="auto"/>
              <w:right w:val="single" w:sz="4" w:space="0" w:color="auto"/>
            </w:tcBorders>
            <w:shd w:val="clear" w:color="auto" w:fill="808080" w:themeFill="background1" w:themeFillShade="80"/>
          </w:tcPr>
          <w:p w14:paraId="48F48FFA" w14:textId="77777777" w:rsidR="00871D2C" w:rsidRPr="00BA5B71" w:rsidRDefault="00871D2C" w:rsidP="00355515">
            <w:pPr>
              <w:rPr>
                <w:lang w:val="nl-NL"/>
              </w:rPr>
            </w:pPr>
          </w:p>
        </w:tc>
        <w:tc>
          <w:tcPr>
            <w:tcW w:w="4185" w:type="dxa"/>
            <w:gridSpan w:val="3"/>
            <w:tcBorders>
              <w:left w:val="single" w:sz="4" w:space="0" w:color="auto"/>
            </w:tcBorders>
          </w:tcPr>
          <w:p w14:paraId="69444F1F" w14:textId="77777777" w:rsidR="00871D2C" w:rsidRPr="00BA5B71" w:rsidRDefault="00871D2C" w:rsidP="00355515">
            <w:pPr>
              <w:rPr>
                <w:lang w:val="nl-NL"/>
              </w:rPr>
            </w:pPr>
            <w:r w:rsidRPr="00BA5B71">
              <w:rPr>
                <w:rFonts w:ascii="Calibri" w:hAnsi="Calibri"/>
                <w:b/>
                <w:lang w:val="nl-NL"/>
              </w:rPr>
              <w:t>Deze tekst is in correct Nederlands geschreven:</w:t>
            </w:r>
          </w:p>
        </w:tc>
      </w:tr>
      <w:tr w:rsidR="00871D2C" w:rsidRPr="00BA5B71" w14:paraId="49296B3E" w14:textId="77777777" w:rsidTr="001305D8">
        <w:tc>
          <w:tcPr>
            <w:tcW w:w="955" w:type="dxa"/>
          </w:tcPr>
          <w:p w14:paraId="128DBAD7" w14:textId="77777777" w:rsidR="00871D2C" w:rsidRPr="00BA5B71" w:rsidRDefault="00871D2C" w:rsidP="00355515">
            <w:pPr>
              <w:rPr>
                <w:rFonts w:asciiTheme="majorHAnsi" w:hAnsiTheme="majorHAnsi"/>
                <w:lang w:val="nl-NL"/>
              </w:rPr>
            </w:pPr>
            <w:r w:rsidRPr="00BA5B71">
              <w:rPr>
                <w:rFonts w:asciiTheme="majorHAnsi" w:hAnsiTheme="majorHAnsi"/>
                <w:lang w:val="nl-NL"/>
              </w:rPr>
              <w:t>Oneens</w:t>
            </w:r>
          </w:p>
        </w:tc>
        <w:tc>
          <w:tcPr>
            <w:tcW w:w="2022" w:type="dxa"/>
          </w:tcPr>
          <w:p w14:paraId="62458513" w14:textId="77777777" w:rsidR="00871D2C" w:rsidRPr="00BA5B71" w:rsidRDefault="00871D2C"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200F01DF" w14:textId="77777777" w:rsidR="00871D2C" w:rsidRPr="00BA5B71" w:rsidRDefault="00871D2C"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7AC784ED" w14:textId="77777777" w:rsidR="00871D2C" w:rsidRPr="00BA5B71" w:rsidRDefault="00871D2C" w:rsidP="00355515">
            <w:pPr>
              <w:rPr>
                <w:lang w:val="nl-NL"/>
              </w:rPr>
            </w:pPr>
          </w:p>
        </w:tc>
        <w:tc>
          <w:tcPr>
            <w:tcW w:w="929" w:type="dxa"/>
            <w:tcBorders>
              <w:left w:val="single" w:sz="4" w:space="0" w:color="auto"/>
            </w:tcBorders>
          </w:tcPr>
          <w:p w14:paraId="53436BC9" w14:textId="77777777" w:rsidR="00871D2C" w:rsidRPr="00BA5B71" w:rsidRDefault="00871D2C" w:rsidP="00355515">
            <w:pPr>
              <w:rPr>
                <w:rFonts w:asciiTheme="majorHAnsi" w:hAnsiTheme="majorHAnsi"/>
                <w:lang w:val="nl-NL"/>
              </w:rPr>
            </w:pPr>
            <w:r w:rsidRPr="00BA5B71">
              <w:rPr>
                <w:rFonts w:asciiTheme="majorHAnsi" w:hAnsiTheme="majorHAnsi"/>
                <w:lang w:val="nl-NL"/>
              </w:rPr>
              <w:t>Oneens</w:t>
            </w:r>
          </w:p>
        </w:tc>
        <w:tc>
          <w:tcPr>
            <w:tcW w:w="1860" w:type="dxa"/>
          </w:tcPr>
          <w:p w14:paraId="5C8AE93E" w14:textId="77777777" w:rsidR="00871D2C" w:rsidRPr="00BA5B71" w:rsidRDefault="00871D2C" w:rsidP="00355515">
            <w:pPr>
              <w:rPr>
                <w:rFonts w:asciiTheme="majorHAnsi" w:hAnsiTheme="majorHAnsi"/>
                <w:lang w:val="nl-NL"/>
              </w:rPr>
            </w:pPr>
            <w:r w:rsidRPr="00BA5B71">
              <w:rPr>
                <w:rFonts w:asciiTheme="majorHAnsi" w:hAnsiTheme="majorHAnsi"/>
                <w:lang w:val="nl-NL"/>
              </w:rPr>
              <w:t>O  O  O  O  O  O  O</w:t>
            </w:r>
          </w:p>
        </w:tc>
        <w:tc>
          <w:tcPr>
            <w:tcW w:w="1396" w:type="dxa"/>
          </w:tcPr>
          <w:p w14:paraId="5822C697" w14:textId="77777777" w:rsidR="00871D2C" w:rsidRPr="00BA5B71" w:rsidRDefault="00871D2C" w:rsidP="00355515">
            <w:pPr>
              <w:rPr>
                <w:rFonts w:asciiTheme="majorHAnsi" w:hAnsiTheme="majorHAnsi"/>
                <w:lang w:val="nl-NL"/>
              </w:rPr>
            </w:pPr>
            <w:r w:rsidRPr="00BA5B71">
              <w:rPr>
                <w:rFonts w:asciiTheme="majorHAnsi" w:hAnsiTheme="majorHAnsi"/>
                <w:lang w:val="nl-NL"/>
              </w:rPr>
              <w:t>Eens</w:t>
            </w:r>
          </w:p>
        </w:tc>
      </w:tr>
      <w:tr w:rsidR="00871D2C" w:rsidRPr="00BA5B71" w14:paraId="04DF0091" w14:textId="77777777" w:rsidTr="001305D8">
        <w:tc>
          <w:tcPr>
            <w:tcW w:w="4173" w:type="dxa"/>
            <w:gridSpan w:val="3"/>
            <w:tcBorders>
              <w:right w:val="single" w:sz="4" w:space="0" w:color="auto"/>
            </w:tcBorders>
          </w:tcPr>
          <w:p w14:paraId="550401F0" w14:textId="77777777" w:rsidR="00871D2C" w:rsidRPr="00BA5B71" w:rsidRDefault="00871D2C" w:rsidP="00355515">
            <w:pPr>
              <w:rPr>
                <w:lang w:val="nl-NL"/>
              </w:rPr>
            </w:pPr>
            <w:r w:rsidRPr="00BA5B71">
              <w:rPr>
                <w:rFonts w:ascii="Calibri" w:hAnsi="Calibri"/>
                <w:b/>
                <w:lang w:val="nl-NL"/>
              </w:rPr>
              <w:t xml:space="preserve">Deze tekst is </w:t>
            </w:r>
            <w:r w:rsidR="00E67AB3">
              <w:rPr>
                <w:rFonts w:ascii="Calibri" w:hAnsi="Calibri"/>
                <w:b/>
                <w:lang w:val="nl-NL"/>
              </w:rPr>
              <w:t>gemakkelijk</w:t>
            </w:r>
            <w:r w:rsidRPr="00BA5B71">
              <w:rPr>
                <w:rFonts w:ascii="Calibri" w:hAnsi="Calibri"/>
                <w:b/>
                <w:lang w:val="nl-NL"/>
              </w:rPr>
              <w:t xml:space="preserve"> leesbaar</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15CB3AEB" w14:textId="77777777" w:rsidR="00871D2C" w:rsidRPr="00BA5B71" w:rsidRDefault="00871D2C" w:rsidP="00355515">
            <w:pPr>
              <w:rPr>
                <w:lang w:val="nl-NL"/>
              </w:rPr>
            </w:pPr>
          </w:p>
        </w:tc>
        <w:tc>
          <w:tcPr>
            <w:tcW w:w="4185" w:type="dxa"/>
            <w:gridSpan w:val="3"/>
            <w:tcBorders>
              <w:left w:val="single" w:sz="4" w:space="0" w:color="auto"/>
            </w:tcBorders>
          </w:tcPr>
          <w:p w14:paraId="309FFDF9" w14:textId="77777777" w:rsidR="00871D2C" w:rsidRPr="00BA5B71" w:rsidRDefault="00871D2C" w:rsidP="00355515">
            <w:pPr>
              <w:rPr>
                <w:lang w:val="nl-NL"/>
              </w:rPr>
            </w:pPr>
            <w:r w:rsidRPr="00BA5B71">
              <w:rPr>
                <w:rFonts w:ascii="Calibri" w:hAnsi="Calibri"/>
                <w:b/>
                <w:lang w:val="nl-NL"/>
              </w:rPr>
              <w:t xml:space="preserve">Deze tekst is </w:t>
            </w:r>
            <w:r w:rsidR="00E67AB3">
              <w:rPr>
                <w:rFonts w:ascii="Calibri" w:hAnsi="Calibri"/>
                <w:b/>
                <w:lang w:val="nl-NL"/>
              </w:rPr>
              <w:t>gemakkelijk</w:t>
            </w:r>
            <w:r w:rsidRPr="00BA5B71">
              <w:rPr>
                <w:rFonts w:ascii="Calibri" w:hAnsi="Calibri"/>
                <w:b/>
                <w:lang w:val="nl-NL"/>
              </w:rPr>
              <w:t xml:space="preserve"> leesbaar</w:t>
            </w:r>
            <w:r w:rsidR="007555C7" w:rsidRPr="00BA5B71">
              <w:rPr>
                <w:rFonts w:ascii="Calibri" w:hAnsi="Calibri"/>
                <w:b/>
                <w:lang w:val="nl-NL"/>
              </w:rPr>
              <w:t>:</w:t>
            </w:r>
          </w:p>
        </w:tc>
      </w:tr>
      <w:tr w:rsidR="00871D2C" w:rsidRPr="00BA5B71" w14:paraId="24508114" w14:textId="77777777" w:rsidTr="001305D8">
        <w:tc>
          <w:tcPr>
            <w:tcW w:w="955" w:type="dxa"/>
          </w:tcPr>
          <w:p w14:paraId="7A257C9C" w14:textId="77777777" w:rsidR="00871D2C" w:rsidRPr="00BA5B71" w:rsidRDefault="00871D2C" w:rsidP="00355515">
            <w:pPr>
              <w:rPr>
                <w:rFonts w:asciiTheme="majorHAnsi" w:hAnsiTheme="majorHAnsi"/>
                <w:lang w:val="nl-NL"/>
              </w:rPr>
            </w:pPr>
            <w:r w:rsidRPr="00BA5B71">
              <w:rPr>
                <w:rFonts w:asciiTheme="majorHAnsi" w:hAnsiTheme="majorHAnsi"/>
                <w:lang w:val="nl-NL"/>
              </w:rPr>
              <w:t>Oneens</w:t>
            </w:r>
          </w:p>
        </w:tc>
        <w:tc>
          <w:tcPr>
            <w:tcW w:w="2022" w:type="dxa"/>
          </w:tcPr>
          <w:p w14:paraId="0B2A66E2" w14:textId="77777777" w:rsidR="00871D2C" w:rsidRPr="00BA5B71" w:rsidRDefault="00871D2C"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74B9A977" w14:textId="77777777" w:rsidR="00871D2C" w:rsidRPr="00BA5B71" w:rsidRDefault="00871D2C"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11A7315F" w14:textId="77777777" w:rsidR="00871D2C" w:rsidRPr="00BA5B71" w:rsidRDefault="00871D2C" w:rsidP="00355515">
            <w:pPr>
              <w:rPr>
                <w:lang w:val="nl-NL"/>
              </w:rPr>
            </w:pPr>
          </w:p>
        </w:tc>
        <w:tc>
          <w:tcPr>
            <w:tcW w:w="929" w:type="dxa"/>
            <w:tcBorders>
              <w:left w:val="single" w:sz="4" w:space="0" w:color="auto"/>
            </w:tcBorders>
          </w:tcPr>
          <w:p w14:paraId="561DB5CB" w14:textId="77777777" w:rsidR="00871D2C" w:rsidRPr="00BA5B71" w:rsidRDefault="00871D2C" w:rsidP="00355515">
            <w:pPr>
              <w:rPr>
                <w:rFonts w:asciiTheme="majorHAnsi" w:hAnsiTheme="majorHAnsi"/>
                <w:lang w:val="nl-NL"/>
              </w:rPr>
            </w:pPr>
            <w:r w:rsidRPr="00BA5B71">
              <w:rPr>
                <w:rFonts w:asciiTheme="majorHAnsi" w:hAnsiTheme="majorHAnsi"/>
                <w:lang w:val="nl-NL"/>
              </w:rPr>
              <w:t>Oneens</w:t>
            </w:r>
          </w:p>
        </w:tc>
        <w:tc>
          <w:tcPr>
            <w:tcW w:w="1860" w:type="dxa"/>
          </w:tcPr>
          <w:p w14:paraId="4CD413FF" w14:textId="77777777" w:rsidR="00871D2C" w:rsidRPr="00BA5B71" w:rsidRDefault="00871D2C" w:rsidP="00355515">
            <w:pPr>
              <w:rPr>
                <w:rFonts w:asciiTheme="majorHAnsi" w:hAnsiTheme="majorHAnsi"/>
                <w:lang w:val="nl-NL"/>
              </w:rPr>
            </w:pPr>
            <w:r w:rsidRPr="00BA5B71">
              <w:rPr>
                <w:rFonts w:asciiTheme="majorHAnsi" w:hAnsiTheme="majorHAnsi"/>
                <w:lang w:val="nl-NL"/>
              </w:rPr>
              <w:t>O  O  O  O  O  O  O</w:t>
            </w:r>
          </w:p>
        </w:tc>
        <w:tc>
          <w:tcPr>
            <w:tcW w:w="1396" w:type="dxa"/>
          </w:tcPr>
          <w:p w14:paraId="7F100303" w14:textId="77777777" w:rsidR="00871D2C" w:rsidRPr="00BA5B71" w:rsidRDefault="00871D2C" w:rsidP="00355515">
            <w:pPr>
              <w:rPr>
                <w:rFonts w:asciiTheme="majorHAnsi" w:hAnsiTheme="majorHAnsi"/>
                <w:lang w:val="nl-NL"/>
              </w:rPr>
            </w:pPr>
            <w:r w:rsidRPr="00BA5B71">
              <w:rPr>
                <w:rFonts w:asciiTheme="majorHAnsi" w:hAnsiTheme="majorHAnsi"/>
                <w:lang w:val="nl-NL"/>
              </w:rPr>
              <w:t>Eens</w:t>
            </w:r>
          </w:p>
        </w:tc>
      </w:tr>
      <w:tr w:rsidR="00871D2C" w:rsidRPr="00BA5B71" w14:paraId="7551E89D" w14:textId="77777777" w:rsidTr="001305D8">
        <w:tc>
          <w:tcPr>
            <w:tcW w:w="4173" w:type="dxa"/>
            <w:gridSpan w:val="3"/>
            <w:tcBorders>
              <w:right w:val="single" w:sz="4" w:space="0" w:color="auto"/>
            </w:tcBorders>
          </w:tcPr>
          <w:p w14:paraId="3F74A0D3" w14:textId="77777777" w:rsidR="00871D2C" w:rsidRPr="00BA5B71" w:rsidRDefault="00871D2C" w:rsidP="00355515">
            <w:pPr>
              <w:rPr>
                <w:lang w:val="nl-NL"/>
              </w:rPr>
            </w:pPr>
            <w:r w:rsidRPr="00BA5B71">
              <w:rPr>
                <w:rFonts w:ascii="Calibri" w:hAnsi="Calibri"/>
                <w:b/>
                <w:lang w:val="nl-NL"/>
              </w:rPr>
              <w:t>De boodschap van deze tekst is mij geheel duidelijk</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784AA035" w14:textId="77777777" w:rsidR="00871D2C" w:rsidRPr="00BA5B71" w:rsidRDefault="00871D2C" w:rsidP="00355515">
            <w:pPr>
              <w:rPr>
                <w:lang w:val="nl-NL"/>
              </w:rPr>
            </w:pPr>
          </w:p>
        </w:tc>
        <w:tc>
          <w:tcPr>
            <w:tcW w:w="4185" w:type="dxa"/>
            <w:gridSpan w:val="3"/>
            <w:tcBorders>
              <w:left w:val="single" w:sz="4" w:space="0" w:color="auto"/>
            </w:tcBorders>
          </w:tcPr>
          <w:p w14:paraId="61F0FE1F" w14:textId="77777777" w:rsidR="00871D2C" w:rsidRPr="00BA5B71" w:rsidRDefault="00871D2C" w:rsidP="00355515">
            <w:pPr>
              <w:rPr>
                <w:lang w:val="nl-NL"/>
              </w:rPr>
            </w:pPr>
            <w:r w:rsidRPr="00BA5B71">
              <w:rPr>
                <w:rFonts w:ascii="Calibri" w:hAnsi="Calibri"/>
                <w:b/>
                <w:lang w:val="nl-NL"/>
              </w:rPr>
              <w:t>De boodschap van deze tekst is mij geheel duidelijk</w:t>
            </w:r>
            <w:r w:rsidR="007555C7" w:rsidRPr="00BA5B71">
              <w:rPr>
                <w:rFonts w:ascii="Calibri" w:hAnsi="Calibri"/>
                <w:b/>
                <w:lang w:val="nl-NL"/>
              </w:rPr>
              <w:t>:</w:t>
            </w:r>
          </w:p>
        </w:tc>
      </w:tr>
      <w:tr w:rsidR="00871D2C" w:rsidRPr="00BA5B71" w14:paraId="7CD125F1" w14:textId="77777777" w:rsidTr="001305D8">
        <w:tc>
          <w:tcPr>
            <w:tcW w:w="955" w:type="dxa"/>
          </w:tcPr>
          <w:p w14:paraId="6255CAD1" w14:textId="77777777" w:rsidR="00871D2C" w:rsidRPr="00BA5B71" w:rsidRDefault="00871D2C" w:rsidP="00355515">
            <w:pPr>
              <w:rPr>
                <w:rFonts w:asciiTheme="majorHAnsi" w:hAnsiTheme="majorHAnsi"/>
                <w:lang w:val="nl-NL"/>
              </w:rPr>
            </w:pPr>
            <w:r w:rsidRPr="00BA5B71">
              <w:rPr>
                <w:rFonts w:asciiTheme="majorHAnsi" w:hAnsiTheme="majorHAnsi"/>
                <w:lang w:val="nl-NL"/>
              </w:rPr>
              <w:t>Oneens</w:t>
            </w:r>
          </w:p>
        </w:tc>
        <w:tc>
          <w:tcPr>
            <w:tcW w:w="2022" w:type="dxa"/>
          </w:tcPr>
          <w:p w14:paraId="10529077" w14:textId="77777777" w:rsidR="00871D2C" w:rsidRPr="00BA5B71" w:rsidRDefault="00871D2C"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4A7CE538" w14:textId="77777777" w:rsidR="00871D2C" w:rsidRPr="00BA5B71" w:rsidRDefault="00871D2C"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347273D4" w14:textId="77777777" w:rsidR="00871D2C" w:rsidRPr="00BA5B71" w:rsidRDefault="00871D2C" w:rsidP="00355515">
            <w:pPr>
              <w:rPr>
                <w:lang w:val="nl-NL"/>
              </w:rPr>
            </w:pPr>
          </w:p>
        </w:tc>
        <w:tc>
          <w:tcPr>
            <w:tcW w:w="929" w:type="dxa"/>
            <w:tcBorders>
              <w:left w:val="single" w:sz="4" w:space="0" w:color="auto"/>
            </w:tcBorders>
          </w:tcPr>
          <w:p w14:paraId="25D267BB" w14:textId="77777777" w:rsidR="00871D2C" w:rsidRPr="00BA5B71" w:rsidRDefault="00871D2C" w:rsidP="00355515">
            <w:pPr>
              <w:rPr>
                <w:rFonts w:asciiTheme="majorHAnsi" w:hAnsiTheme="majorHAnsi"/>
                <w:lang w:val="nl-NL"/>
              </w:rPr>
            </w:pPr>
            <w:r w:rsidRPr="00BA5B71">
              <w:rPr>
                <w:rFonts w:asciiTheme="majorHAnsi" w:hAnsiTheme="majorHAnsi"/>
                <w:lang w:val="nl-NL"/>
              </w:rPr>
              <w:t>Oneens</w:t>
            </w:r>
          </w:p>
        </w:tc>
        <w:tc>
          <w:tcPr>
            <w:tcW w:w="1860" w:type="dxa"/>
          </w:tcPr>
          <w:p w14:paraId="13E23100" w14:textId="77777777" w:rsidR="00871D2C" w:rsidRPr="00BA5B71" w:rsidRDefault="00871D2C" w:rsidP="00355515">
            <w:pPr>
              <w:rPr>
                <w:rFonts w:asciiTheme="majorHAnsi" w:hAnsiTheme="majorHAnsi"/>
                <w:lang w:val="nl-NL"/>
              </w:rPr>
            </w:pPr>
            <w:r w:rsidRPr="00BA5B71">
              <w:rPr>
                <w:rFonts w:asciiTheme="majorHAnsi" w:hAnsiTheme="majorHAnsi"/>
                <w:lang w:val="nl-NL"/>
              </w:rPr>
              <w:t>O  O  O  O  O  O  O</w:t>
            </w:r>
          </w:p>
        </w:tc>
        <w:tc>
          <w:tcPr>
            <w:tcW w:w="1396" w:type="dxa"/>
          </w:tcPr>
          <w:p w14:paraId="677E8C16" w14:textId="77777777" w:rsidR="00871D2C" w:rsidRPr="00BA5B71" w:rsidRDefault="00871D2C" w:rsidP="00355515">
            <w:pPr>
              <w:rPr>
                <w:rFonts w:asciiTheme="majorHAnsi" w:hAnsiTheme="majorHAnsi"/>
                <w:lang w:val="nl-NL"/>
              </w:rPr>
            </w:pPr>
            <w:r w:rsidRPr="00BA5B71">
              <w:rPr>
                <w:rFonts w:asciiTheme="majorHAnsi" w:hAnsiTheme="majorHAnsi"/>
                <w:lang w:val="nl-NL"/>
              </w:rPr>
              <w:t>Eens</w:t>
            </w:r>
          </w:p>
        </w:tc>
      </w:tr>
      <w:tr w:rsidR="00871D2C" w:rsidRPr="00BA5B71" w14:paraId="36ABE052" w14:textId="77777777" w:rsidTr="001305D8">
        <w:tc>
          <w:tcPr>
            <w:tcW w:w="4173" w:type="dxa"/>
            <w:gridSpan w:val="3"/>
            <w:tcBorders>
              <w:right w:val="single" w:sz="4" w:space="0" w:color="auto"/>
            </w:tcBorders>
          </w:tcPr>
          <w:p w14:paraId="7EA99BB6" w14:textId="77777777" w:rsidR="00871D2C" w:rsidRPr="00BA5B71" w:rsidRDefault="00871D2C" w:rsidP="00355515">
            <w:pPr>
              <w:rPr>
                <w:lang w:val="nl-NL"/>
              </w:rPr>
            </w:pPr>
            <w:r w:rsidRPr="00BA5B71">
              <w:rPr>
                <w:rFonts w:ascii="Calibri" w:hAnsi="Calibri"/>
                <w:b/>
                <w:lang w:val="nl-NL"/>
              </w:rPr>
              <w:t>Tijdens het lezen van deze tekst begreep ik meteen wat er stond</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4BC79D69" w14:textId="77777777" w:rsidR="00871D2C" w:rsidRPr="00BA5B71" w:rsidRDefault="00871D2C" w:rsidP="00355515">
            <w:pPr>
              <w:rPr>
                <w:lang w:val="nl-NL"/>
              </w:rPr>
            </w:pPr>
          </w:p>
        </w:tc>
        <w:tc>
          <w:tcPr>
            <w:tcW w:w="4185" w:type="dxa"/>
            <w:gridSpan w:val="3"/>
            <w:tcBorders>
              <w:left w:val="single" w:sz="4" w:space="0" w:color="auto"/>
            </w:tcBorders>
          </w:tcPr>
          <w:p w14:paraId="43EEAE92" w14:textId="77777777" w:rsidR="00871D2C" w:rsidRPr="00BA5B71" w:rsidRDefault="00871D2C" w:rsidP="00355515">
            <w:pPr>
              <w:rPr>
                <w:lang w:val="nl-NL"/>
              </w:rPr>
            </w:pPr>
            <w:r w:rsidRPr="00BA5B71">
              <w:rPr>
                <w:rFonts w:ascii="Calibri" w:hAnsi="Calibri"/>
                <w:b/>
                <w:lang w:val="nl-NL"/>
              </w:rPr>
              <w:t>Tijdens het lezen van deze tekst begreep ik meteen wat er stond</w:t>
            </w:r>
            <w:r w:rsidR="007555C7" w:rsidRPr="00BA5B71">
              <w:rPr>
                <w:rFonts w:ascii="Calibri" w:hAnsi="Calibri"/>
                <w:b/>
                <w:lang w:val="nl-NL"/>
              </w:rPr>
              <w:t>:</w:t>
            </w:r>
          </w:p>
        </w:tc>
      </w:tr>
      <w:tr w:rsidR="00871D2C" w:rsidRPr="00BA5B71" w14:paraId="5F0A5903" w14:textId="77777777" w:rsidTr="001305D8">
        <w:tc>
          <w:tcPr>
            <w:tcW w:w="955" w:type="dxa"/>
          </w:tcPr>
          <w:p w14:paraId="7AC975FD" w14:textId="77777777" w:rsidR="00871D2C" w:rsidRPr="00BA5B71" w:rsidRDefault="00871D2C" w:rsidP="00355515">
            <w:pPr>
              <w:rPr>
                <w:rFonts w:asciiTheme="majorHAnsi" w:hAnsiTheme="majorHAnsi"/>
                <w:lang w:val="nl-NL"/>
              </w:rPr>
            </w:pPr>
            <w:r w:rsidRPr="00BA5B71">
              <w:rPr>
                <w:rFonts w:asciiTheme="majorHAnsi" w:hAnsiTheme="majorHAnsi"/>
                <w:lang w:val="nl-NL"/>
              </w:rPr>
              <w:t>Oneens</w:t>
            </w:r>
          </w:p>
        </w:tc>
        <w:tc>
          <w:tcPr>
            <w:tcW w:w="2022" w:type="dxa"/>
          </w:tcPr>
          <w:p w14:paraId="1DC060B3" w14:textId="77777777" w:rsidR="00871D2C" w:rsidRPr="00BA5B71" w:rsidRDefault="00871D2C"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784A7B2E" w14:textId="77777777" w:rsidR="00871D2C" w:rsidRPr="00BA5B71" w:rsidRDefault="00871D2C"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5C6490D7" w14:textId="77777777" w:rsidR="00871D2C" w:rsidRPr="00BA5B71" w:rsidRDefault="00871D2C" w:rsidP="00355515">
            <w:pPr>
              <w:rPr>
                <w:lang w:val="nl-NL"/>
              </w:rPr>
            </w:pPr>
          </w:p>
        </w:tc>
        <w:tc>
          <w:tcPr>
            <w:tcW w:w="929" w:type="dxa"/>
            <w:tcBorders>
              <w:left w:val="single" w:sz="4" w:space="0" w:color="auto"/>
            </w:tcBorders>
          </w:tcPr>
          <w:p w14:paraId="19156F22" w14:textId="77777777" w:rsidR="00871D2C" w:rsidRPr="00BA5B71" w:rsidRDefault="00871D2C" w:rsidP="00355515">
            <w:pPr>
              <w:rPr>
                <w:rFonts w:asciiTheme="majorHAnsi" w:hAnsiTheme="majorHAnsi"/>
                <w:lang w:val="nl-NL"/>
              </w:rPr>
            </w:pPr>
            <w:r w:rsidRPr="00BA5B71">
              <w:rPr>
                <w:rFonts w:asciiTheme="majorHAnsi" w:hAnsiTheme="majorHAnsi"/>
                <w:lang w:val="nl-NL"/>
              </w:rPr>
              <w:t>Oneens</w:t>
            </w:r>
          </w:p>
        </w:tc>
        <w:tc>
          <w:tcPr>
            <w:tcW w:w="1860" w:type="dxa"/>
          </w:tcPr>
          <w:p w14:paraId="66553BD3" w14:textId="77777777" w:rsidR="00871D2C" w:rsidRPr="00BA5B71" w:rsidRDefault="00871D2C" w:rsidP="00355515">
            <w:pPr>
              <w:rPr>
                <w:rFonts w:asciiTheme="majorHAnsi" w:hAnsiTheme="majorHAnsi"/>
                <w:lang w:val="nl-NL"/>
              </w:rPr>
            </w:pPr>
            <w:r w:rsidRPr="00BA5B71">
              <w:rPr>
                <w:rFonts w:asciiTheme="majorHAnsi" w:hAnsiTheme="majorHAnsi"/>
                <w:lang w:val="nl-NL"/>
              </w:rPr>
              <w:t>O  O  O  O  O  O  O</w:t>
            </w:r>
          </w:p>
        </w:tc>
        <w:tc>
          <w:tcPr>
            <w:tcW w:w="1396" w:type="dxa"/>
          </w:tcPr>
          <w:p w14:paraId="6EE4EAA3" w14:textId="77777777" w:rsidR="00871D2C" w:rsidRPr="00BA5B71" w:rsidRDefault="00871D2C" w:rsidP="00355515">
            <w:pPr>
              <w:rPr>
                <w:rFonts w:asciiTheme="majorHAnsi" w:hAnsiTheme="majorHAnsi"/>
                <w:lang w:val="nl-NL"/>
              </w:rPr>
            </w:pPr>
            <w:r w:rsidRPr="00BA5B71">
              <w:rPr>
                <w:rFonts w:asciiTheme="majorHAnsi" w:hAnsiTheme="majorHAnsi"/>
                <w:lang w:val="nl-NL"/>
              </w:rPr>
              <w:t>Eens</w:t>
            </w:r>
          </w:p>
        </w:tc>
      </w:tr>
    </w:tbl>
    <w:p w14:paraId="2B05B437" w14:textId="77777777" w:rsidR="00871D2C" w:rsidRDefault="00871D2C">
      <w:r>
        <w:br w:type="page"/>
      </w:r>
    </w:p>
    <w:tbl>
      <w:tblPr>
        <w:tblW w:w="0" w:type="auto"/>
        <w:tblLook w:val="04A0" w:firstRow="1" w:lastRow="0" w:firstColumn="1" w:lastColumn="0" w:noHBand="0" w:noVBand="1"/>
      </w:tblPr>
      <w:tblGrid>
        <w:gridCol w:w="955"/>
        <w:gridCol w:w="2022"/>
        <w:gridCol w:w="1196"/>
        <w:gridCol w:w="282"/>
        <w:gridCol w:w="929"/>
        <w:gridCol w:w="1860"/>
        <w:gridCol w:w="1396"/>
      </w:tblGrid>
      <w:tr w:rsidR="00BA5B71" w:rsidRPr="00BA5B71" w14:paraId="5A218A09" w14:textId="77777777" w:rsidTr="001305D8">
        <w:tc>
          <w:tcPr>
            <w:tcW w:w="4173" w:type="dxa"/>
            <w:gridSpan w:val="3"/>
            <w:tcBorders>
              <w:right w:val="single" w:sz="4" w:space="0" w:color="auto"/>
            </w:tcBorders>
          </w:tcPr>
          <w:p w14:paraId="14DF5995" w14:textId="77777777" w:rsidR="00BA5B71" w:rsidRPr="00BA5B71" w:rsidRDefault="00BA5B71" w:rsidP="00BA5B71">
            <w:pPr>
              <w:rPr>
                <w:lang w:val="nl-NL"/>
              </w:rPr>
            </w:pPr>
            <w:r w:rsidRPr="00BA5B71">
              <w:rPr>
                <w:rFonts w:ascii="Calibri" w:hAnsi="Calibri"/>
                <w:b/>
                <w:sz w:val="20"/>
                <w:lang w:val="nl-NL"/>
              </w:rPr>
              <w:lastRenderedPageBreak/>
              <w:t>Volendam klopt RKC Waalwijk in eigen huis: 3-0</w:t>
            </w:r>
          </w:p>
        </w:tc>
        <w:tc>
          <w:tcPr>
            <w:tcW w:w="282" w:type="dxa"/>
            <w:tcBorders>
              <w:left w:val="single" w:sz="4" w:space="0" w:color="auto"/>
              <w:right w:val="single" w:sz="4" w:space="0" w:color="auto"/>
            </w:tcBorders>
            <w:shd w:val="clear" w:color="auto" w:fill="808080" w:themeFill="background1" w:themeFillShade="80"/>
          </w:tcPr>
          <w:p w14:paraId="577C5410" w14:textId="77777777" w:rsidR="00BA5B71" w:rsidRPr="00BA5B71" w:rsidRDefault="00BA5B71" w:rsidP="00BA5B71">
            <w:pPr>
              <w:rPr>
                <w:lang w:val="nl-NL"/>
              </w:rPr>
            </w:pPr>
          </w:p>
        </w:tc>
        <w:tc>
          <w:tcPr>
            <w:tcW w:w="4185" w:type="dxa"/>
            <w:gridSpan w:val="3"/>
            <w:tcBorders>
              <w:left w:val="single" w:sz="4" w:space="0" w:color="auto"/>
            </w:tcBorders>
          </w:tcPr>
          <w:p w14:paraId="57B1C6B9" w14:textId="77777777" w:rsidR="00BA5B71" w:rsidRPr="00BA5B71" w:rsidRDefault="00BA5B71" w:rsidP="00BA5B71">
            <w:pPr>
              <w:rPr>
                <w:lang w:val="nl-NL"/>
              </w:rPr>
            </w:pPr>
            <w:r w:rsidRPr="00BA5B71">
              <w:rPr>
                <w:rFonts w:ascii="Calibri" w:hAnsi="Calibri"/>
                <w:b/>
                <w:sz w:val="20"/>
                <w:lang w:val="nl-NL"/>
              </w:rPr>
              <w:t>Onnodige nederlaag RKC Waalwijk in Volendam</w:t>
            </w:r>
          </w:p>
        </w:tc>
      </w:tr>
      <w:tr w:rsidR="00BA5B71" w:rsidRPr="00BA5B71" w14:paraId="137F71C7" w14:textId="77777777" w:rsidTr="001305D8">
        <w:tc>
          <w:tcPr>
            <w:tcW w:w="4173" w:type="dxa"/>
            <w:gridSpan w:val="3"/>
            <w:tcBorders>
              <w:right w:val="single" w:sz="4" w:space="0" w:color="auto"/>
            </w:tcBorders>
          </w:tcPr>
          <w:p w14:paraId="53B96B83" w14:textId="77777777" w:rsidR="00BA5B71" w:rsidRPr="00BA5B71" w:rsidRDefault="00BA5B71" w:rsidP="00BA5B71">
            <w:pPr>
              <w:rPr>
                <w:lang w:val="nl-NL"/>
              </w:rPr>
            </w:pPr>
            <w:r w:rsidRPr="00BA5B71">
              <w:rPr>
                <w:rFonts w:ascii="Calibri" w:hAnsi="Calibri"/>
                <w:sz w:val="20"/>
                <w:lang w:val="nl-NL"/>
              </w:rPr>
              <w:t xml:space="preserve">Volendam heeft vrijdagavond het thuisduel tegen RKC Waalwijk winnend afgesloten. Dankzij goals van Erik Schouten, </w:t>
            </w:r>
            <w:proofErr w:type="spellStart"/>
            <w:r w:rsidRPr="00BA5B71">
              <w:rPr>
                <w:rFonts w:ascii="Calibri" w:hAnsi="Calibri"/>
                <w:sz w:val="20"/>
                <w:lang w:val="nl-NL"/>
              </w:rPr>
              <w:t>Soufiane</w:t>
            </w:r>
            <w:proofErr w:type="spellEnd"/>
            <w:r w:rsidRPr="00BA5B71">
              <w:rPr>
                <w:rFonts w:ascii="Calibri" w:hAnsi="Calibri"/>
                <w:sz w:val="20"/>
                <w:lang w:val="nl-NL"/>
              </w:rPr>
              <w:t xml:space="preserve"> </w:t>
            </w:r>
            <w:proofErr w:type="spellStart"/>
            <w:r w:rsidRPr="00BA5B71">
              <w:rPr>
                <w:rFonts w:ascii="Calibri" w:hAnsi="Calibri"/>
                <w:sz w:val="20"/>
                <w:lang w:val="nl-NL"/>
              </w:rPr>
              <w:t>Laghmouchi</w:t>
            </w:r>
            <w:proofErr w:type="spellEnd"/>
            <w:r w:rsidRPr="00BA5B71">
              <w:rPr>
                <w:rFonts w:ascii="Calibri" w:hAnsi="Calibri"/>
                <w:sz w:val="20"/>
                <w:lang w:val="nl-NL"/>
              </w:rPr>
              <w:t xml:space="preserve"> en </w:t>
            </w:r>
            <w:proofErr w:type="spellStart"/>
            <w:r w:rsidRPr="00BA5B71">
              <w:rPr>
                <w:rFonts w:ascii="Calibri" w:hAnsi="Calibri"/>
                <w:sz w:val="20"/>
                <w:lang w:val="nl-NL"/>
              </w:rPr>
              <w:t>Hilal</w:t>
            </w:r>
            <w:proofErr w:type="spellEnd"/>
            <w:r w:rsidRPr="00BA5B71">
              <w:rPr>
                <w:rFonts w:ascii="Calibri" w:hAnsi="Calibri"/>
                <w:sz w:val="20"/>
                <w:lang w:val="nl-NL"/>
              </w:rPr>
              <w:t xml:space="preserve"> Ben Moussa pakte de ploeg van manager Robert Molenaar de drie punten in Volendam: 3-0.</w:t>
            </w:r>
            <w:r w:rsidRPr="00BA5B71">
              <w:rPr>
                <w:rFonts w:ascii="Calibri" w:hAnsi="Calibri"/>
                <w:sz w:val="20"/>
                <w:lang w:val="nl-NL"/>
              </w:rPr>
              <w:br/>
            </w:r>
            <w:r w:rsidRPr="00BA5B71">
              <w:rPr>
                <w:rFonts w:ascii="Calibri" w:hAnsi="Calibri"/>
                <w:sz w:val="20"/>
                <w:lang w:val="nl-NL"/>
              </w:rPr>
              <w:br/>
              <w:t xml:space="preserve">Schouten schoot al na 8 minuten raak. </w:t>
            </w:r>
            <w:proofErr w:type="spellStart"/>
            <w:r w:rsidRPr="00BA5B71">
              <w:rPr>
                <w:rFonts w:ascii="Calibri" w:hAnsi="Calibri"/>
                <w:sz w:val="20"/>
                <w:lang w:val="nl-NL"/>
              </w:rPr>
              <w:t>Soufiane</w:t>
            </w:r>
            <w:proofErr w:type="spellEnd"/>
            <w:r w:rsidRPr="00BA5B71">
              <w:rPr>
                <w:rFonts w:ascii="Calibri" w:hAnsi="Calibri"/>
                <w:sz w:val="20"/>
                <w:lang w:val="nl-NL"/>
              </w:rPr>
              <w:t xml:space="preserve"> </w:t>
            </w:r>
            <w:proofErr w:type="spellStart"/>
            <w:r w:rsidRPr="00BA5B71">
              <w:rPr>
                <w:rFonts w:ascii="Calibri" w:hAnsi="Calibri"/>
                <w:sz w:val="20"/>
                <w:lang w:val="nl-NL"/>
              </w:rPr>
              <w:t>Laghmouchi</w:t>
            </w:r>
            <w:proofErr w:type="spellEnd"/>
            <w:r w:rsidRPr="00BA5B71">
              <w:rPr>
                <w:rFonts w:ascii="Calibri" w:hAnsi="Calibri"/>
                <w:sz w:val="20"/>
                <w:lang w:val="nl-NL"/>
              </w:rPr>
              <w:t xml:space="preserve"> zette tegen RKC Waalwijk na 47 minuten de 2-0 op het scorebord. Ben Moussa zet in de 88e minuut de 3-0 op het scorebord.</w:t>
            </w:r>
            <w:r w:rsidRPr="00BA5B71">
              <w:rPr>
                <w:rFonts w:ascii="Calibri" w:hAnsi="Calibri"/>
                <w:sz w:val="20"/>
                <w:lang w:val="nl-NL"/>
              </w:rPr>
              <w:br/>
            </w:r>
            <w:r w:rsidRPr="00BA5B71">
              <w:rPr>
                <w:rFonts w:ascii="Calibri" w:hAnsi="Calibri"/>
                <w:sz w:val="20"/>
                <w:lang w:val="nl-NL"/>
              </w:rPr>
              <w:br/>
              <w:t>Scheidsrechter Ed Janssen was genoodzaakt één gele kaart te geven, aan Rob van Sonsbeek.</w:t>
            </w:r>
          </w:p>
        </w:tc>
        <w:tc>
          <w:tcPr>
            <w:tcW w:w="282" w:type="dxa"/>
            <w:tcBorders>
              <w:left w:val="single" w:sz="4" w:space="0" w:color="auto"/>
              <w:right w:val="single" w:sz="4" w:space="0" w:color="auto"/>
            </w:tcBorders>
            <w:shd w:val="clear" w:color="auto" w:fill="808080" w:themeFill="background1" w:themeFillShade="80"/>
          </w:tcPr>
          <w:p w14:paraId="0B5E5E2E" w14:textId="77777777" w:rsidR="00BA5B71" w:rsidRPr="00BA5B71" w:rsidRDefault="00BA5B71" w:rsidP="00BA5B71">
            <w:pPr>
              <w:rPr>
                <w:lang w:val="nl-NL"/>
              </w:rPr>
            </w:pPr>
          </w:p>
        </w:tc>
        <w:tc>
          <w:tcPr>
            <w:tcW w:w="4185" w:type="dxa"/>
            <w:gridSpan w:val="3"/>
            <w:tcBorders>
              <w:left w:val="single" w:sz="4" w:space="0" w:color="auto"/>
            </w:tcBorders>
          </w:tcPr>
          <w:p w14:paraId="3E4FB92B" w14:textId="77777777" w:rsidR="00BA5B71" w:rsidRPr="00BA5B71" w:rsidRDefault="00BA5B71" w:rsidP="00871D2C">
            <w:pPr>
              <w:rPr>
                <w:lang w:val="nl-NL"/>
              </w:rPr>
            </w:pPr>
            <w:r w:rsidRPr="00BA5B71">
              <w:rPr>
                <w:rFonts w:ascii="Calibri" w:hAnsi="Calibri"/>
                <w:sz w:val="20"/>
                <w:lang w:val="nl-NL"/>
              </w:rPr>
              <w:t>RKC Waalwijk is er vrijdag niet in geslaagd Volendam op een nederlaag te trakteren. Voor 4088 toeschouwers won de thuisploeg met 3-0.</w:t>
            </w:r>
            <w:r w:rsidRPr="00BA5B71">
              <w:rPr>
                <w:rFonts w:ascii="Calibri" w:hAnsi="Calibri"/>
                <w:sz w:val="20"/>
                <w:lang w:val="nl-NL"/>
              </w:rPr>
              <w:br/>
            </w:r>
            <w:r w:rsidRPr="00BA5B71">
              <w:rPr>
                <w:rFonts w:ascii="Calibri" w:hAnsi="Calibri"/>
                <w:sz w:val="20"/>
                <w:lang w:val="nl-NL"/>
              </w:rPr>
              <w:br/>
              <w:t xml:space="preserve">Na 8 minuten kwam de ploeg van manager Robert Molenaar op voorsprong toen verdediger Erik Schouten scoorde: 1-0. Luttele minuten later tekende middenvelder </w:t>
            </w:r>
            <w:proofErr w:type="spellStart"/>
            <w:r w:rsidRPr="00BA5B71">
              <w:rPr>
                <w:rFonts w:ascii="Calibri" w:hAnsi="Calibri"/>
                <w:sz w:val="20"/>
                <w:lang w:val="nl-NL"/>
              </w:rPr>
              <w:t>Laghmouchi</w:t>
            </w:r>
            <w:proofErr w:type="spellEnd"/>
            <w:r w:rsidRPr="00BA5B71">
              <w:rPr>
                <w:rFonts w:ascii="Calibri" w:hAnsi="Calibri"/>
                <w:sz w:val="20"/>
                <w:lang w:val="nl-NL"/>
              </w:rPr>
              <w:t xml:space="preserve"> voor de 2-0, waarna het een heel moeilijke avond beloofde te worden voor RKC Waalwijk. </w:t>
            </w:r>
            <w:proofErr w:type="spellStart"/>
            <w:r w:rsidRPr="00BA5B71">
              <w:rPr>
                <w:rFonts w:ascii="Calibri" w:hAnsi="Calibri"/>
                <w:sz w:val="20"/>
                <w:lang w:val="nl-NL"/>
              </w:rPr>
              <w:t>Hilal</w:t>
            </w:r>
            <w:proofErr w:type="spellEnd"/>
            <w:r w:rsidRPr="00BA5B71">
              <w:rPr>
                <w:rFonts w:ascii="Calibri" w:hAnsi="Calibri"/>
                <w:sz w:val="20"/>
                <w:lang w:val="nl-NL"/>
              </w:rPr>
              <w:t xml:space="preserve"> Ben Moussa kon het vonnis voltrekken: 3-0 (88.).</w:t>
            </w:r>
            <w:r w:rsidRPr="00BA5B71">
              <w:rPr>
                <w:rFonts w:ascii="Calibri" w:hAnsi="Calibri"/>
                <w:sz w:val="20"/>
                <w:lang w:val="nl-NL"/>
              </w:rPr>
              <w:br/>
            </w:r>
            <w:r w:rsidRPr="00BA5B71">
              <w:rPr>
                <w:rFonts w:ascii="Calibri" w:hAnsi="Calibri"/>
                <w:sz w:val="20"/>
                <w:lang w:val="nl-NL"/>
              </w:rPr>
              <w:br/>
              <w:t>Van Sonsbeek kreeg in de 65e minuut een gele prent van scheidsrechter Manschot.</w:t>
            </w:r>
          </w:p>
        </w:tc>
      </w:tr>
      <w:tr w:rsidR="00BA5B71" w:rsidRPr="00BA5B71" w14:paraId="1EB6C4B7" w14:textId="77777777" w:rsidTr="001305D8">
        <w:tc>
          <w:tcPr>
            <w:tcW w:w="4173" w:type="dxa"/>
            <w:gridSpan w:val="3"/>
            <w:tcBorders>
              <w:right w:val="single" w:sz="4" w:space="0" w:color="auto"/>
            </w:tcBorders>
          </w:tcPr>
          <w:p w14:paraId="1B3C99E4" w14:textId="77777777" w:rsidR="00BA5B71" w:rsidRPr="00BA5B71" w:rsidRDefault="00BA5B71" w:rsidP="00BA5B71">
            <w:pPr>
              <w:rPr>
                <w:lang w:val="nl-NL"/>
              </w:rPr>
            </w:pPr>
          </w:p>
        </w:tc>
        <w:tc>
          <w:tcPr>
            <w:tcW w:w="282" w:type="dxa"/>
            <w:tcBorders>
              <w:left w:val="single" w:sz="4" w:space="0" w:color="auto"/>
              <w:right w:val="single" w:sz="4" w:space="0" w:color="auto"/>
            </w:tcBorders>
            <w:shd w:val="clear" w:color="auto" w:fill="808080" w:themeFill="background1" w:themeFillShade="80"/>
          </w:tcPr>
          <w:p w14:paraId="7EE874F3" w14:textId="77777777" w:rsidR="00BA5B71" w:rsidRPr="00BA5B71" w:rsidRDefault="00BA5B71" w:rsidP="00BA5B71">
            <w:pPr>
              <w:rPr>
                <w:lang w:val="nl-NL"/>
              </w:rPr>
            </w:pPr>
          </w:p>
        </w:tc>
        <w:tc>
          <w:tcPr>
            <w:tcW w:w="4185" w:type="dxa"/>
            <w:gridSpan w:val="3"/>
            <w:tcBorders>
              <w:left w:val="single" w:sz="4" w:space="0" w:color="auto"/>
            </w:tcBorders>
          </w:tcPr>
          <w:p w14:paraId="36DB862A" w14:textId="77777777" w:rsidR="00BA5B71" w:rsidRPr="00BA5B71" w:rsidRDefault="00BA5B71" w:rsidP="00BA5B71">
            <w:pPr>
              <w:rPr>
                <w:lang w:val="nl-NL"/>
              </w:rPr>
            </w:pPr>
          </w:p>
        </w:tc>
      </w:tr>
      <w:tr w:rsidR="00BA5B71" w:rsidRPr="00BA5B71" w14:paraId="11842E44" w14:textId="77777777" w:rsidTr="001305D8">
        <w:tc>
          <w:tcPr>
            <w:tcW w:w="4173" w:type="dxa"/>
            <w:gridSpan w:val="3"/>
            <w:tcBorders>
              <w:right w:val="single" w:sz="4" w:space="0" w:color="auto"/>
            </w:tcBorders>
          </w:tcPr>
          <w:p w14:paraId="64A55095" w14:textId="77777777" w:rsidR="00BA5B71" w:rsidRPr="00BA5B71" w:rsidRDefault="00BA5B71" w:rsidP="00BA5B71">
            <w:pPr>
              <w:rPr>
                <w:lang w:val="nl-NL"/>
              </w:rPr>
            </w:pPr>
            <w:r w:rsidRPr="00BA5B71">
              <w:rPr>
                <w:rFonts w:ascii="Calibri" w:hAnsi="Calibri"/>
                <w:b/>
                <w:lang w:val="nl-NL"/>
              </w:rPr>
              <w:t>Deze tekst is bedoeld voor fans van:</w:t>
            </w:r>
          </w:p>
        </w:tc>
        <w:tc>
          <w:tcPr>
            <w:tcW w:w="282" w:type="dxa"/>
            <w:tcBorders>
              <w:left w:val="single" w:sz="4" w:space="0" w:color="auto"/>
              <w:right w:val="single" w:sz="4" w:space="0" w:color="auto"/>
            </w:tcBorders>
            <w:shd w:val="clear" w:color="auto" w:fill="808080" w:themeFill="background1" w:themeFillShade="80"/>
          </w:tcPr>
          <w:p w14:paraId="3511557F" w14:textId="77777777" w:rsidR="00BA5B71" w:rsidRPr="00BA5B71" w:rsidRDefault="00BA5B71" w:rsidP="00BA5B71">
            <w:pPr>
              <w:rPr>
                <w:lang w:val="nl-NL"/>
              </w:rPr>
            </w:pPr>
          </w:p>
        </w:tc>
        <w:tc>
          <w:tcPr>
            <w:tcW w:w="4185" w:type="dxa"/>
            <w:gridSpan w:val="3"/>
            <w:tcBorders>
              <w:left w:val="single" w:sz="4" w:space="0" w:color="auto"/>
            </w:tcBorders>
          </w:tcPr>
          <w:p w14:paraId="7509BC28" w14:textId="77777777" w:rsidR="00BA5B71" w:rsidRPr="00BA5B71" w:rsidRDefault="00BA5B71" w:rsidP="00BA5B71">
            <w:pPr>
              <w:rPr>
                <w:lang w:val="nl-NL"/>
              </w:rPr>
            </w:pPr>
            <w:r w:rsidRPr="00BA5B71">
              <w:rPr>
                <w:rFonts w:ascii="Calibri" w:hAnsi="Calibri"/>
                <w:b/>
                <w:lang w:val="nl-NL"/>
              </w:rPr>
              <w:t>Deze tekst is bedoeld voor fans van:</w:t>
            </w:r>
          </w:p>
        </w:tc>
      </w:tr>
      <w:tr w:rsidR="00BA5B71" w14:paraId="2973963E" w14:textId="77777777" w:rsidTr="001305D8">
        <w:tc>
          <w:tcPr>
            <w:tcW w:w="4173" w:type="dxa"/>
            <w:gridSpan w:val="3"/>
            <w:tcBorders>
              <w:right w:val="single" w:sz="4" w:space="0" w:color="auto"/>
            </w:tcBorders>
          </w:tcPr>
          <w:p w14:paraId="16EF9131" w14:textId="77777777" w:rsidR="00BA5B71" w:rsidRDefault="00BA5B71" w:rsidP="00BA5B71">
            <w:r>
              <w:rPr>
                <w:rFonts w:ascii="Segoe UI Symbol" w:hAnsi="Segoe UI Symbol" w:cs="Segoe UI Symbol"/>
              </w:rPr>
              <w:t>⬜</w:t>
            </w:r>
            <w:r>
              <w:rPr>
                <w:rFonts w:ascii="Calibri" w:hAnsi="Calibri"/>
              </w:rPr>
              <w:t xml:space="preserve">  </w:t>
            </w:r>
            <w:proofErr w:type="spellStart"/>
            <w:r>
              <w:rPr>
                <w:rFonts w:ascii="Calibri" w:hAnsi="Calibri"/>
              </w:rPr>
              <w:t>Volendam</w:t>
            </w:r>
            <w:proofErr w:type="spellEnd"/>
            <w:r>
              <w:rPr>
                <w:rFonts w:ascii="Calibri" w:hAnsi="Calibri"/>
              </w:rPr>
              <w:br/>
            </w:r>
            <w:r>
              <w:rPr>
                <w:rFonts w:ascii="Segoe UI Symbol" w:hAnsi="Segoe UI Symbol" w:cs="Segoe UI Symbol"/>
              </w:rPr>
              <w:t>⬜</w:t>
            </w:r>
            <w:r>
              <w:rPr>
                <w:rFonts w:ascii="Calibri" w:hAnsi="Calibri"/>
              </w:rPr>
              <w:t xml:space="preserve">  RKC </w:t>
            </w:r>
            <w:proofErr w:type="spellStart"/>
            <w:r>
              <w:rPr>
                <w:rFonts w:ascii="Calibri" w:hAnsi="Calibri"/>
              </w:rPr>
              <w:t>Waalwijk</w:t>
            </w:r>
            <w:proofErr w:type="spellEnd"/>
          </w:p>
        </w:tc>
        <w:tc>
          <w:tcPr>
            <w:tcW w:w="282" w:type="dxa"/>
            <w:tcBorders>
              <w:left w:val="single" w:sz="4" w:space="0" w:color="auto"/>
              <w:right w:val="single" w:sz="4" w:space="0" w:color="auto"/>
            </w:tcBorders>
            <w:shd w:val="clear" w:color="auto" w:fill="808080" w:themeFill="background1" w:themeFillShade="80"/>
          </w:tcPr>
          <w:p w14:paraId="7FA1B7E6" w14:textId="77777777" w:rsidR="00BA5B71" w:rsidRDefault="00BA5B71" w:rsidP="00BA5B71"/>
        </w:tc>
        <w:tc>
          <w:tcPr>
            <w:tcW w:w="4185" w:type="dxa"/>
            <w:gridSpan w:val="3"/>
            <w:tcBorders>
              <w:left w:val="single" w:sz="4" w:space="0" w:color="auto"/>
            </w:tcBorders>
          </w:tcPr>
          <w:p w14:paraId="7A18EE1C" w14:textId="77777777" w:rsidR="00BA5B71" w:rsidRDefault="00BA5B71" w:rsidP="00BA5B71">
            <w:r>
              <w:rPr>
                <w:rFonts w:ascii="Segoe UI Symbol" w:hAnsi="Segoe UI Symbol" w:cs="Segoe UI Symbol"/>
              </w:rPr>
              <w:t>⬜</w:t>
            </w:r>
            <w:r>
              <w:rPr>
                <w:rFonts w:ascii="Calibri" w:hAnsi="Calibri"/>
              </w:rPr>
              <w:t xml:space="preserve">  </w:t>
            </w:r>
            <w:proofErr w:type="spellStart"/>
            <w:r>
              <w:rPr>
                <w:rFonts w:ascii="Calibri" w:hAnsi="Calibri"/>
              </w:rPr>
              <w:t>Volendam</w:t>
            </w:r>
            <w:proofErr w:type="spellEnd"/>
            <w:r>
              <w:rPr>
                <w:rFonts w:ascii="Calibri" w:hAnsi="Calibri"/>
              </w:rPr>
              <w:br/>
            </w:r>
            <w:r>
              <w:rPr>
                <w:rFonts w:ascii="Segoe UI Symbol" w:hAnsi="Segoe UI Symbol" w:cs="Segoe UI Symbol"/>
              </w:rPr>
              <w:t>⬜</w:t>
            </w:r>
            <w:r>
              <w:rPr>
                <w:rFonts w:ascii="Calibri" w:hAnsi="Calibri"/>
              </w:rPr>
              <w:t xml:space="preserve">  RKC </w:t>
            </w:r>
            <w:proofErr w:type="spellStart"/>
            <w:r>
              <w:rPr>
                <w:rFonts w:ascii="Calibri" w:hAnsi="Calibri"/>
              </w:rPr>
              <w:t>Waalwijk</w:t>
            </w:r>
            <w:proofErr w:type="spellEnd"/>
          </w:p>
        </w:tc>
      </w:tr>
      <w:tr w:rsidR="00871D2C" w:rsidRPr="00BA5B71" w14:paraId="7BC01DFA" w14:textId="77777777" w:rsidTr="001305D8">
        <w:tc>
          <w:tcPr>
            <w:tcW w:w="4173" w:type="dxa"/>
            <w:gridSpan w:val="3"/>
            <w:tcBorders>
              <w:right w:val="single" w:sz="4" w:space="0" w:color="auto"/>
            </w:tcBorders>
          </w:tcPr>
          <w:p w14:paraId="52579BEB" w14:textId="77777777" w:rsidR="00871D2C" w:rsidRPr="00BA5B71" w:rsidRDefault="00871D2C" w:rsidP="00355515">
            <w:pPr>
              <w:rPr>
                <w:lang w:val="nl-NL"/>
              </w:rPr>
            </w:pPr>
            <w:r w:rsidRPr="00BA5B71">
              <w:rPr>
                <w:rFonts w:ascii="Calibri" w:hAnsi="Calibri"/>
                <w:b/>
                <w:lang w:val="nl-NL"/>
              </w:rPr>
              <w:t>Deze tekst is in correct Nederlands geschreven:</w:t>
            </w:r>
          </w:p>
        </w:tc>
        <w:tc>
          <w:tcPr>
            <w:tcW w:w="282" w:type="dxa"/>
            <w:tcBorders>
              <w:left w:val="single" w:sz="4" w:space="0" w:color="auto"/>
              <w:right w:val="single" w:sz="4" w:space="0" w:color="auto"/>
            </w:tcBorders>
            <w:shd w:val="clear" w:color="auto" w:fill="808080" w:themeFill="background1" w:themeFillShade="80"/>
          </w:tcPr>
          <w:p w14:paraId="06056695" w14:textId="77777777" w:rsidR="00871D2C" w:rsidRPr="00BA5B71" w:rsidRDefault="00871D2C" w:rsidP="00355515">
            <w:pPr>
              <w:rPr>
                <w:lang w:val="nl-NL"/>
              </w:rPr>
            </w:pPr>
          </w:p>
        </w:tc>
        <w:tc>
          <w:tcPr>
            <w:tcW w:w="4185" w:type="dxa"/>
            <w:gridSpan w:val="3"/>
            <w:tcBorders>
              <w:left w:val="single" w:sz="4" w:space="0" w:color="auto"/>
            </w:tcBorders>
          </w:tcPr>
          <w:p w14:paraId="183D1E4D" w14:textId="77777777" w:rsidR="00871D2C" w:rsidRPr="00BA5B71" w:rsidRDefault="00871D2C" w:rsidP="00355515">
            <w:pPr>
              <w:rPr>
                <w:lang w:val="nl-NL"/>
              </w:rPr>
            </w:pPr>
            <w:r w:rsidRPr="00BA5B71">
              <w:rPr>
                <w:rFonts w:ascii="Calibri" w:hAnsi="Calibri"/>
                <w:b/>
                <w:lang w:val="nl-NL"/>
              </w:rPr>
              <w:t>Deze tekst is in correct Nederlands geschreven:</w:t>
            </w:r>
          </w:p>
        </w:tc>
      </w:tr>
      <w:tr w:rsidR="00871D2C" w:rsidRPr="00BA5B71" w14:paraId="04E92472" w14:textId="77777777" w:rsidTr="001305D8">
        <w:tc>
          <w:tcPr>
            <w:tcW w:w="955" w:type="dxa"/>
          </w:tcPr>
          <w:p w14:paraId="144AEDE5" w14:textId="77777777" w:rsidR="00871D2C" w:rsidRPr="00BA5B71" w:rsidRDefault="00871D2C" w:rsidP="00355515">
            <w:pPr>
              <w:rPr>
                <w:rFonts w:asciiTheme="majorHAnsi" w:hAnsiTheme="majorHAnsi"/>
                <w:lang w:val="nl-NL"/>
              </w:rPr>
            </w:pPr>
            <w:r w:rsidRPr="00BA5B71">
              <w:rPr>
                <w:rFonts w:asciiTheme="majorHAnsi" w:hAnsiTheme="majorHAnsi"/>
                <w:lang w:val="nl-NL"/>
              </w:rPr>
              <w:t>Oneens</w:t>
            </w:r>
          </w:p>
        </w:tc>
        <w:tc>
          <w:tcPr>
            <w:tcW w:w="2022" w:type="dxa"/>
          </w:tcPr>
          <w:p w14:paraId="1995173A" w14:textId="77777777" w:rsidR="00871D2C" w:rsidRPr="00BA5B71" w:rsidRDefault="00871D2C"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07A8C5EB" w14:textId="77777777" w:rsidR="00871D2C" w:rsidRPr="00BA5B71" w:rsidRDefault="00871D2C"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70BD8489" w14:textId="77777777" w:rsidR="00871D2C" w:rsidRPr="00BA5B71" w:rsidRDefault="00871D2C" w:rsidP="00355515">
            <w:pPr>
              <w:rPr>
                <w:lang w:val="nl-NL"/>
              </w:rPr>
            </w:pPr>
          </w:p>
        </w:tc>
        <w:tc>
          <w:tcPr>
            <w:tcW w:w="929" w:type="dxa"/>
            <w:tcBorders>
              <w:left w:val="single" w:sz="4" w:space="0" w:color="auto"/>
            </w:tcBorders>
          </w:tcPr>
          <w:p w14:paraId="31927681" w14:textId="77777777" w:rsidR="00871D2C" w:rsidRPr="00BA5B71" w:rsidRDefault="00871D2C" w:rsidP="00355515">
            <w:pPr>
              <w:rPr>
                <w:rFonts w:asciiTheme="majorHAnsi" w:hAnsiTheme="majorHAnsi"/>
                <w:lang w:val="nl-NL"/>
              </w:rPr>
            </w:pPr>
            <w:r w:rsidRPr="00BA5B71">
              <w:rPr>
                <w:rFonts w:asciiTheme="majorHAnsi" w:hAnsiTheme="majorHAnsi"/>
                <w:lang w:val="nl-NL"/>
              </w:rPr>
              <w:t>Oneens</w:t>
            </w:r>
          </w:p>
        </w:tc>
        <w:tc>
          <w:tcPr>
            <w:tcW w:w="1860" w:type="dxa"/>
          </w:tcPr>
          <w:p w14:paraId="5AD8FAB8" w14:textId="77777777" w:rsidR="00871D2C" w:rsidRPr="00BA5B71" w:rsidRDefault="00871D2C" w:rsidP="00355515">
            <w:pPr>
              <w:rPr>
                <w:rFonts w:asciiTheme="majorHAnsi" w:hAnsiTheme="majorHAnsi"/>
                <w:lang w:val="nl-NL"/>
              </w:rPr>
            </w:pPr>
            <w:r w:rsidRPr="00BA5B71">
              <w:rPr>
                <w:rFonts w:asciiTheme="majorHAnsi" w:hAnsiTheme="majorHAnsi"/>
                <w:lang w:val="nl-NL"/>
              </w:rPr>
              <w:t>O  O  O  O  O  O  O</w:t>
            </w:r>
          </w:p>
        </w:tc>
        <w:tc>
          <w:tcPr>
            <w:tcW w:w="1396" w:type="dxa"/>
          </w:tcPr>
          <w:p w14:paraId="5117461A" w14:textId="77777777" w:rsidR="00871D2C" w:rsidRPr="00BA5B71" w:rsidRDefault="00871D2C" w:rsidP="00355515">
            <w:pPr>
              <w:rPr>
                <w:rFonts w:asciiTheme="majorHAnsi" w:hAnsiTheme="majorHAnsi"/>
                <w:lang w:val="nl-NL"/>
              </w:rPr>
            </w:pPr>
            <w:r w:rsidRPr="00BA5B71">
              <w:rPr>
                <w:rFonts w:asciiTheme="majorHAnsi" w:hAnsiTheme="majorHAnsi"/>
                <w:lang w:val="nl-NL"/>
              </w:rPr>
              <w:t>Eens</w:t>
            </w:r>
          </w:p>
        </w:tc>
      </w:tr>
      <w:tr w:rsidR="00871D2C" w:rsidRPr="00BA5B71" w14:paraId="0B6A40A1" w14:textId="77777777" w:rsidTr="001305D8">
        <w:tc>
          <w:tcPr>
            <w:tcW w:w="4173" w:type="dxa"/>
            <w:gridSpan w:val="3"/>
            <w:tcBorders>
              <w:right w:val="single" w:sz="4" w:space="0" w:color="auto"/>
            </w:tcBorders>
          </w:tcPr>
          <w:p w14:paraId="7F27EA73" w14:textId="77777777" w:rsidR="00871D2C" w:rsidRPr="00BA5B71" w:rsidRDefault="00871D2C" w:rsidP="00355515">
            <w:pPr>
              <w:rPr>
                <w:lang w:val="nl-NL"/>
              </w:rPr>
            </w:pPr>
            <w:r w:rsidRPr="00BA5B71">
              <w:rPr>
                <w:rFonts w:ascii="Calibri" w:hAnsi="Calibri"/>
                <w:b/>
                <w:lang w:val="nl-NL"/>
              </w:rPr>
              <w:t xml:space="preserve">Deze tekst is </w:t>
            </w:r>
            <w:r w:rsidR="00E67AB3">
              <w:rPr>
                <w:rFonts w:ascii="Calibri" w:hAnsi="Calibri"/>
                <w:b/>
                <w:lang w:val="nl-NL"/>
              </w:rPr>
              <w:t>gemakkelijk</w:t>
            </w:r>
            <w:r w:rsidRPr="00BA5B71">
              <w:rPr>
                <w:rFonts w:ascii="Calibri" w:hAnsi="Calibri"/>
                <w:b/>
                <w:lang w:val="nl-NL"/>
              </w:rPr>
              <w:t xml:space="preserve"> leesbaar</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395A3118" w14:textId="77777777" w:rsidR="00871D2C" w:rsidRPr="00BA5B71" w:rsidRDefault="00871D2C" w:rsidP="00355515">
            <w:pPr>
              <w:rPr>
                <w:lang w:val="nl-NL"/>
              </w:rPr>
            </w:pPr>
          </w:p>
        </w:tc>
        <w:tc>
          <w:tcPr>
            <w:tcW w:w="4185" w:type="dxa"/>
            <w:gridSpan w:val="3"/>
            <w:tcBorders>
              <w:left w:val="single" w:sz="4" w:space="0" w:color="auto"/>
            </w:tcBorders>
          </w:tcPr>
          <w:p w14:paraId="541A2E2C" w14:textId="77777777" w:rsidR="00871D2C" w:rsidRPr="00BA5B71" w:rsidRDefault="00871D2C" w:rsidP="00355515">
            <w:pPr>
              <w:rPr>
                <w:lang w:val="nl-NL"/>
              </w:rPr>
            </w:pPr>
            <w:r w:rsidRPr="00BA5B71">
              <w:rPr>
                <w:rFonts w:ascii="Calibri" w:hAnsi="Calibri"/>
                <w:b/>
                <w:lang w:val="nl-NL"/>
              </w:rPr>
              <w:t xml:space="preserve">Deze tekst is </w:t>
            </w:r>
            <w:r w:rsidR="00E67AB3">
              <w:rPr>
                <w:rFonts w:ascii="Calibri" w:hAnsi="Calibri"/>
                <w:b/>
                <w:lang w:val="nl-NL"/>
              </w:rPr>
              <w:t>gemakkelijk</w:t>
            </w:r>
            <w:r w:rsidRPr="00BA5B71">
              <w:rPr>
                <w:rFonts w:ascii="Calibri" w:hAnsi="Calibri"/>
                <w:b/>
                <w:lang w:val="nl-NL"/>
              </w:rPr>
              <w:t xml:space="preserve"> leesbaar</w:t>
            </w:r>
            <w:r w:rsidR="007555C7" w:rsidRPr="00BA5B71">
              <w:rPr>
                <w:rFonts w:ascii="Calibri" w:hAnsi="Calibri"/>
                <w:b/>
                <w:lang w:val="nl-NL"/>
              </w:rPr>
              <w:t>:</w:t>
            </w:r>
          </w:p>
        </w:tc>
      </w:tr>
      <w:tr w:rsidR="00871D2C" w:rsidRPr="00BA5B71" w14:paraId="1978979E" w14:textId="77777777" w:rsidTr="001305D8">
        <w:tc>
          <w:tcPr>
            <w:tcW w:w="955" w:type="dxa"/>
          </w:tcPr>
          <w:p w14:paraId="063E1085" w14:textId="77777777" w:rsidR="00871D2C" w:rsidRPr="00BA5B71" w:rsidRDefault="00871D2C" w:rsidP="00355515">
            <w:pPr>
              <w:rPr>
                <w:rFonts w:asciiTheme="majorHAnsi" w:hAnsiTheme="majorHAnsi"/>
                <w:lang w:val="nl-NL"/>
              </w:rPr>
            </w:pPr>
            <w:r w:rsidRPr="00BA5B71">
              <w:rPr>
                <w:rFonts w:asciiTheme="majorHAnsi" w:hAnsiTheme="majorHAnsi"/>
                <w:lang w:val="nl-NL"/>
              </w:rPr>
              <w:t>Oneens</w:t>
            </w:r>
          </w:p>
        </w:tc>
        <w:tc>
          <w:tcPr>
            <w:tcW w:w="2022" w:type="dxa"/>
          </w:tcPr>
          <w:p w14:paraId="160C825B" w14:textId="77777777" w:rsidR="00871D2C" w:rsidRPr="00BA5B71" w:rsidRDefault="00871D2C"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78F18DD5" w14:textId="77777777" w:rsidR="00871D2C" w:rsidRPr="00BA5B71" w:rsidRDefault="00871D2C"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65DB2E18" w14:textId="77777777" w:rsidR="00871D2C" w:rsidRPr="00BA5B71" w:rsidRDefault="00871D2C" w:rsidP="00355515">
            <w:pPr>
              <w:rPr>
                <w:lang w:val="nl-NL"/>
              </w:rPr>
            </w:pPr>
          </w:p>
        </w:tc>
        <w:tc>
          <w:tcPr>
            <w:tcW w:w="929" w:type="dxa"/>
            <w:tcBorders>
              <w:left w:val="single" w:sz="4" w:space="0" w:color="auto"/>
            </w:tcBorders>
          </w:tcPr>
          <w:p w14:paraId="24844987" w14:textId="77777777" w:rsidR="00871D2C" w:rsidRPr="00BA5B71" w:rsidRDefault="00871D2C" w:rsidP="00355515">
            <w:pPr>
              <w:rPr>
                <w:rFonts w:asciiTheme="majorHAnsi" w:hAnsiTheme="majorHAnsi"/>
                <w:lang w:val="nl-NL"/>
              </w:rPr>
            </w:pPr>
            <w:r w:rsidRPr="00BA5B71">
              <w:rPr>
                <w:rFonts w:asciiTheme="majorHAnsi" w:hAnsiTheme="majorHAnsi"/>
                <w:lang w:val="nl-NL"/>
              </w:rPr>
              <w:t>Oneens</w:t>
            </w:r>
          </w:p>
        </w:tc>
        <w:tc>
          <w:tcPr>
            <w:tcW w:w="1860" w:type="dxa"/>
          </w:tcPr>
          <w:p w14:paraId="02058EB9" w14:textId="77777777" w:rsidR="00871D2C" w:rsidRPr="00BA5B71" w:rsidRDefault="00871D2C" w:rsidP="00355515">
            <w:pPr>
              <w:rPr>
                <w:rFonts w:asciiTheme="majorHAnsi" w:hAnsiTheme="majorHAnsi"/>
                <w:lang w:val="nl-NL"/>
              </w:rPr>
            </w:pPr>
            <w:r w:rsidRPr="00BA5B71">
              <w:rPr>
                <w:rFonts w:asciiTheme="majorHAnsi" w:hAnsiTheme="majorHAnsi"/>
                <w:lang w:val="nl-NL"/>
              </w:rPr>
              <w:t>O  O  O  O  O  O  O</w:t>
            </w:r>
          </w:p>
        </w:tc>
        <w:tc>
          <w:tcPr>
            <w:tcW w:w="1396" w:type="dxa"/>
          </w:tcPr>
          <w:p w14:paraId="2A40F80B" w14:textId="77777777" w:rsidR="00871D2C" w:rsidRPr="00BA5B71" w:rsidRDefault="00871D2C" w:rsidP="00355515">
            <w:pPr>
              <w:rPr>
                <w:rFonts w:asciiTheme="majorHAnsi" w:hAnsiTheme="majorHAnsi"/>
                <w:lang w:val="nl-NL"/>
              </w:rPr>
            </w:pPr>
            <w:r w:rsidRPr="00BA5B71">
              <w:rPr>
                <w:rFonts w:asciiTheme="majorHAnsi" w:hAnsiTheme="majorHAnsi"/>
                <w:lang w:val="nl-NL"/>
              </w:rPr>
              <w:t>Eens</w:t>
            </w:r>
          </w:p>
        </w:tc>
      </w:tr>
      <w:tr w:rsidR="00871D2C" w:rsidRPr="00BA5B71" w14:paraId="4741068D" w14:textId="77777777" w:rsidTr="001305D8">
        <w:tc>
          <w:tcPr>
            <w:tcW w:w="4173" w:type="dxa"/>
            <w:gridSpan w:val="3"/>
            <w:tcBorders>
              <w:right w:val="single" w:sz="4" w:space="0" w:color="auto"/>
            </w:tcBorders>
          </w:tcPr>
          <w:p w14:paraId="425D35CE" w14:textId="77777777" w:rsidR="00871D2C" w:rsidRPr="00BA5B71" w:rsidRDefault="00871D2C" w:rsidP="00355515">
            <w:pPr>
              <w:rPr>
                <w:lang w:val="nl-NL"/>
              </w:rPr>
            </w:pPr>
            <w:r w:rsidRPr="00BA5B71">
              <w:rPr>
                <w:rFonts w:ascii="Calibri" w:hAnsi="Calibri"/>
                <w:b/>
                <w:lang w:val="nl-NL"/>
              </w:rPr>
              <w:t>De boodschap van deze tekst is mij geheel duidelijk</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0CE5FC87" w14:textId="77777777" w:rsidR="00871D2C" w:rsidRPr="00BA5B71" w:rsidRDefault="00871D2C" w:rsidP="00355515">
            <w:pPr>
              <w:rPr>
                <w:lang w:val="nl-NL"/>
              </w:rPr>
            </w:pPr>
          </w:p>
        </w:tc>
        <w:tc>
          <w:tcPr>
            <w:tcW w:w="4185" w:type="dxa"/>
            <w:gridSpan w:val="3"/>
            <w:tcBorders>
              <w:left w:val="single" w:sz="4" w:space="0" w:color="auto"/>
            </w:tcBorders>
          </w:tcPr>
          <w:p w14:paraId="6E156E9A" w14:textId="77777777" w:rsidR="00871D2C" w:rsidRPr="00BA5B71" w:rsidRDefault="00871D2C" w:rsidP="00355515">
            <w:pPr>
              <w:rPr>
                <w:lang w:val="nl-NL"/>
              </w:rPr>
            </w:pPr>
            <w:r w:rsidRPr="00BA5B71">
              <w:rPr>
                <w:rFonts w:ascii="Calibri" w:hAnsi="Calibri"/>
                <w:b/>
                <w:lang w:val="nl-NL"/>
              </w:rPr>
              <w:t>De boodschap van deze tekst is mij geheel duidelijk</w:t>
            </w:r>
            <w:r w:rsidR="007555C7" w:rsidRPr="00BA5B71">
              <w:rPr>
                <w:rFonts w:ascii="Calibri" w:hAnsi="Calibri"/>
                <w:b/>
                <w:lang w:val="nl-NL"/>
              </w:rPr>
              <w:t>:</w:t>
            </w:r>
          </w:p>
        </w:tc>
      </w:tr>
      <w:tr w:rsidR="00871D2C" w:rsidRPr="00BA5B71" w14:paraId="0349F487" w14:textId="77777777" w:rsidTr="001305D8">
        <w:tc>
          <w:tcPr>
            <w:tcW w:w="955" w:type="dxa"/>
          </w:tcPr>
          <w:p w14:paraId="24A52BC3" w14:textId="77777777" w:rsidR="00871D2C" w:rsidRPr="00BA5B71" w:rsidRDefault="00871D2C" w:rsidP="00355515">
            <w:pPr>
              <w:rPr>
                <w:rFonts w:asciiTheme="majorHAnsi" w:hAnsiTheme="majorHAnsi"/>
                <w:lang w:val="nl-NL"/>
              </w:rPr>
            </w:pPr>
            <w:r w:rsidRPr="00BA5B71">
              <w:rPr>
                <w:rFonts w:asciiTheme="majorHAnsi" w:hAnsiTheme="majorHAnsi"/>
                <w:lang w:val="nl-NL"/>
              </w:rPr>
              <w:t>Oneens</w:t>
            </w:r>
          </w:p>
        </w:tc>
        <w:tc>
          <w:tcPr>
            <w:tcW w:w="2022" w:type="dxa"/>
          </w:tcPr>
          <w:p w14:paraId="6F8C97D3" w14:textId="77777777" w:rsidR="00871D2C" w:rsidRPr="00BA5B71" w:rsidRDefault="00871D2C"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7FA97E7F" w14:textId="77777777" w:rsidR="00871D2C" w:rsidRPr="00BA5B71" w:rsidRDefault="00871D2C"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2466D04A" w14:textId="77777777" w:rsidR="00871D2C" w:rsidRPr="00BA5B71" w:rsidRDefault="00871D2C" w:rsidP="00355515">
            <w:pPr>
              <w:rPr>
                <w:lang w:val="nl-NL"/>
              </w:rPr>
            </w:pPr>
          </w:p>
        </w:tc>
        <w:tc>
          <w:tcPr>
            <w:tcW w:w="929" w:type="dxa"/>
            <w:tcBorders>
              <w:left w:val="single" w:sz="4" w:space="0" w:color="auto"/>
            </w:tcBorders>
          </w:tcPr>
          <w:p w14:paraId="17516DFE" w14:textId="77777777" w:rsidR="00871D2C" w:rsidRPr="00BA5B71" w:rsidRDefault="00871D2C" w:rsidP="00355515">
            <w:pPr>
              <w:rPr>
                <w:rFonts w:asciiTheme="majorHAnsi" w:hAnsiTheme="majorHAnsi"/>
                <w:lang w:val="nl-NL"/>
              </w:rPr>
            </w:pPr>
            <w:r w:rsidRPr="00BA5B71">
              <w:rPr>
                <w:rFonts w:asciiTheme="majorHAnsi" w:hAnsiTheme="majorHAnsi"/>
                <w:lang w:val="nl-NL"/>
              </w:rPr>
              <w:t>Oneens</w:t>
            </w:r>
          </w:p>
        </w:tc>
        <w:tc>
          <w:tcPr>
            <w:tcW w:w="1860" w:type="dxa"/>
          </w:tcPr>
          <w:p w14:paraId="29F56B36" w14:textId="77777777" w:rsidR="00871D2C" w:rsidRPr="00BA5B71" w:rsidRDefault="00871D2C" w:rsidP="00355515">
            <w:pPr>
              <w:rPr>
                <w:rFonts w:asciiTheme="majorHAnsi" w:hAnsiTheme="majorHAnsi"/>
                <w:lang w:val="nl-NL"/>
              </w:rPr>
            </w:pPr>
            <w:r w:rsidRPr="00BA5B71">
              <w:rPr>
                <w:rFonts w:asciiTheme="majorHAnsi" w:hAnsiTheme="majorHAnsi"/>
                <w:lang w:val="nl-NL"/>
              </w:rPr>
              <w:t>O  O  O  O  O  O  O</w:t>
            </w:r>
          </w:p>
        </w:tc>
        <w:tc>
          <w:tcPr>
            <w:tcW w:w="1396" w:type="dxa"/>
          </w:tcPr>
          <w:p w14:paraId="471ECA76" w14:textId="77777777" w:rsidR="00871D2C" w:rsidRPr="00BA5B71" w:rsidRDefault="00871D2C" w:rsidP="00355515">
            <w:pPr>
              <w:rPr>
                <w:rFonts w:asciiTheme="majorHAnsi" w:hAnsiTheme="majorHAnsi"/>
                <w:lang w:val="nl-NL"/>
              </w:rPr>
            </w:pPr>
            <w:r w:rsidRPr="00BA5B71">
              <w:rPr>
                <w:rFonts w:asciiTheme="majorHAnsi" w:hAnsiTheme="majorHAnsi"/>
                <w:lang w:val="nl-NL"/>
              </w:rPr>
              <w:t>Eens</w:t>
            </w:r>
          </w:p>
        </w:tc>
      </w:tr>
      <w:tr w:rsidR="00871D2C" w:rsidRPr="00BA5B71" w14:paraId="1DFC6D1B" w14:textId="77777777" w:rsidTr="001305D8">
        <w:tc>
          <w:tcPr>
            <w:tcW w:w="4173" w:type="dxa"/>
            <w:gridSpan w:val="3"/>
            <w:tcBorders>
              <w:right w:val="single" w:sz="4" w:space="0" w:color="auto"/>
            </w:tcBorders>
          </w:tcPr>
          <w:p w14:paraId="4736827C" w14:textId="77777777" w:rsidR="00871D2C" w:rsidRPr="00BA5B71" w:rsidRDefault="00871D2C" w:rsidP="00355515">
            <w:pPr>
              <w:rPr>
                <w:lang w:val="nl-NL"/>
              </w:rPr>
            </w:pPr>
            <w:r w:rsidRPr="00BA5B71">
              <w:rPr>
                <w:rFonts w:ascii="Calibri" w:hAnsi="Calibri"/>
                <w:b/>
                <w:lang w:val="nl-NL"/>
              </w:rPr>
              <w:t>Tijdens het lezen van deze tekst begreep ik meteen wat er stond</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1138A5AB" w14:textId="77777777" w:rsidR="00871D2C" w:rsidRPr="00BA5B71" w:rsidRDefault="00871D2C" w:rsidP="00355515">
            <w:pPr>
              <w:rPr>
                <w:lang w:val="nl-NL"/>
              </w:rPr>
            </w:pPr>
          </w:p>
        </w:tc>
        <w:tc>
          <w:tcPr>
            <w:tcW w:w="4185" w:type="dxa"/>
            <w:gridSpan w:val="3"/>
            <w:tcBorders>
              <w:left w:val="single" w:sz="4" w:space="0" w:color="auto"/>
            </w:tcBorders>
          </w:tcPr>
          <w:p w14:paraId="45385AB3" w14:textId="77777777" w:rsidR="00871D2C" w:rsidRPr="00BA5B71" w:rsidRDefault="00871D2C" w:rsidP="00355515">
            <w:pPr>
              <w:rPr>
                <w:lang w:val="nl-NL"/>
              </w:rPr>
            </w:pPr>
            <w:r w:rsidRPr="00BA5B71">
              <w:rPr>
                <w:rFonts w:ascii="Calibri" w:hAnsi="Calibri"/>
                <w:b/>
                <w:lang w:val="nl-NL"/>
              </w:rPr>
              <w:t>Tijdens het lezen van deze tekst begreep ik meteen wat er stond</w:t>
            </w:r>
            <w:r w:rsidR="007555C7" w:rsidRPr="00BA5B71">
              <w:rPr>
                <w:rFonts w:ascii="Calibri" w:hAnsi="Calibri"/>
                <w:b/>
                <w:lang w:val="nl-NL"/>
              </w:rPr>
              <w:t>:</w:t>
            </w:r>
          </w:p>
        </w:tc>
      </w:tr>
      <w:tr w:rsidR="00871D2C" w:rsidRPr="00BA5B71" w14:paraId="74548E88" w14:textId="77777777" w:rsidTr="001305D8">
        <w:tc>
          <w:tcPr>
            <w:tcW w:w="955" w:type="dxa"/>
          </w:tcPr>
          <w:p w14:paraId="77F263BF" w14:textId="77777777" w:rsidR="00871D2C" w:rsidRPr="00BA5B71" w:rsidRDefault="00871D2C" w:rsidP="00355515">
            <w:pPr>
              <w:rPr>
                <w:rFonts w:asciiTheme="majorHAnsi" w:hAnsiTheme="majorHAnsi"/>
                <w:lang w:val="nl-NL"/>
              </w:rPr>
            </w:pPr>
            <w:r w:rsidRPr="00BA5B71">
              <w:rPr>
                <w:rFonts w:asciiTheme="majorHAnsi" w:hAnsiTheme="majorHAnsi"/>
                <w:lang w:val="nl-NL"/>
              </w:rPr>
              <w:t>Oneens</w:t>
            </w:r>
          </w:p>
        </w:tc>
        <w:tc>
          <w:tcPr>
            <w:tcW w:w="2022" w:type="dxa"/>
          </w:tcPr>
          <w:p w14:paraId="28E98668" w14:textId="77777777" w:rsidR="00871D2C" w:rsidRPr="00BA5B71" w:rsidRDefault="00871D2C"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21D60C8A" w14:textId="77777777" w:rsidR="00871D2C" w:rsidRPr="00BA5B71" w:rsidRDefault="00871D2C"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2BABCBEC" w14:textId="77777777" w:rsidR="00871D2C" w:rsidRPr="00BA5B71" w:rsidRDefault="00871D2C" w:rsidP="00355515">
            <w:pPr>
              <w:rPr>
                <w:lang w:val="nl-NL"/>
              </w:rPr>
            </w:pPr>
          </w:p>
        </w:tc>
        <w:tc>
          <w:tcPr>
            <w:tcW w:w="929" w:type="dxa"/>
            <w:tcBorders>
              <w:left w:val="single" w:sz="4" w:space="0" w:color="auto"/>
            </w:tcBorders>
          </w:tcPr>
          <w:p w14:paraId="78BAE2A4" w14:textId="77777777" w:rsidR="00871D2C" w:rsidRPr="00BA5B71" w:rsidRDefault="00871D2C" w:rsidP="00355515">
            <w:pPr>
              <w:rPr>
                <w:rFonts w:asciiTheme="majorHAnsi" w:hAnsiTheme="majorHAnsi"/>
                <w:lang w:val="nl-NL"/>
              </w:rPr>
            </w:pPr>
            <w:r w:rsidRPr="00BA5B71">
              <w:rPr>
                <w:rFonts w:asciiTheme="majorHAnsi" w:hAnsiTheme="majorHAnsi"/>
                <w:lang w:val="nl-NL"/>
              </w:rPr>
              <w:t>Oneens</w:t>
            </w:r>
          </w:p>
        </w:tc>
        <w:tc>
          <w:tcPr>
            <w:tcW w:w="1860" w:type="dxa"/>
          </w:tcPr>
          <w:p w14:paraId="3495997A" w14:textId="77777777" w:rsidR="00871D2C" w:rsidRPr="00BA5B71" w:rsidRDefault="00871D2C" w:rsidP="00355515">
            <w:pPr>
              <w:rPr>
                <w:rFonts w:asciiTheme="majorHAnsi" w:hAnsiTheme="majorHAnsi"/>
                <w:lang w:val="nl-NL"/>
              </w:rPr>
            </w:pPr>
            <w:r w:rsidRPr="00BA5B71">
              <w:rPr>
                <w:rFonts w:asciiTheme="majorHAnsi" w:hAnsiTheme="majorHAnsi"/>
                <w:lang w:val="nl-NL"/>
              </w:rPr>
              <w:t>O  O  O  O  O  O  O</w:t>
            </w:r>
          </w:p>
        </w:tc>
        <w:tc>
          <w:tcPr>
            <w:tcW w:w="1396" w:type="dxa"/>
          </w:tcPr>
          <w:p w14:paraId="6A2DA660" w14:textId="77777777" w:rsidR="00871D2C" w:rsidRPr="00BA5B71" w:rsidRDefault="00871D2C" w:rsidP="00355515">
            <w:pPr>
              <w:rPr>
                <w:rFonts w:asciiTheme="majorHAnsi" w:hAnsiTheme="majorHAnsi"/>
                <w:lang w:val="nl-NL"/>
              </w:rPr>
            </w:pPr>
            <w:r w:rsidRPr="00BA5B71">
              <w:rPr>
                <w:rFonts w:asciiTheme="majorHAnsi" w:hAnsiTheme="majorHAnsi"/>
                <w:lang w:val="nl-NL"/>
              </w:rPr>
              <w:t>Eens</w:t>
            </w:r>
          </w:p>
        </w:tc>
      </w:tr>
    </w:tbl>
    <w:p w14:paraId="6AECF98E" w14:textId="77777777" w:rsidR="00871D2C" w:rsidRDefault="00871D2C">
      <w:r>
        <w:br w:type="page"/>
      </w:r>
    </w:p>
    <w:tbl>
      <w:tblPr>
        <w:tblW w:w="0" w:type="auto"/>
        <w:tblLook w:val="04A0" w:firstRow="1" w:lastRow="0" w:firstColumn="1" w:lastColumn="0" w:noHBand="0" w:noVBand="1"/>
      </w:tblPr>
      <w:tblGrid>
        <w:gridCol w:w="955"/>
        <w:gridCol w:w="2022"/>
        <w:gridCol w:w="1196"/>
        <w:gridCol w:w="282"/>
        <w:gridCol w:w="929"/>
        <w:gridCol w:w="1860"/>
        <w:gridCol w:w="1396"/>
      </w:tblGrid>
      <w:tr w:rsidR="00BA5B71" w:rsidRPr="00BA5B71" w14:paraId="42D2D2BF" w14:textId="77777777" w:rsidTr="001305D8">
        <w:trPr>
          <w:trHeight w:hRule="exact" w:val="567"/>
        </w:trPr>
        <w:tc>
          <w:tcPr>
            <w:tcW w:w="4173" w:type="dxa"/>
            <w:gridSpan w:val="3"/>
            <w:tcBorders>
              <w:right w:val="single" w:sz="4" w:space="0" w:color="auto"/>
            </w:tcBorders>
          </w:tcPr>
          <w:p w14:paraId="202EAA0F" w14:textId="77777777" w:rsidR="00BA5B71" w:rsidRPr="00BA5B71" w:rsidRDefault="00BA5B71" w:rsidP="00BA5B71">
            <w:pPr>
              <w:rPr>
                <w:lang w:val="nl-NL"/>
              </w:rPr>
            </w:pPr>
            <w:r w:rsidRPr="00BA5B71">
              <w:rPr>
                <w:rFonts w:ascii="Calibri" w:hAnsi="Calibri"/>
                <w:b/>
                <w:sz w:val="20"/>
                <w:lang w:val="nl-NL"/>
              </w:rPr>
              <w:lastRenderedPageBreak/>
              <w:t xml:space="preserve">Verdediger Loof velt </w:t>
            </w:r>
            <w:r w:rsidR="00871D2C">
              <w:rPr>
                <w:rFonts w:ascii="Calibri" w:hAnsi="Calibri"/>
                <w:b/>
                <w:sz w:val="20"/>
                <w:lang w:val="nl-NL"/>
              </w:rPr>
              <w:t>Jong PSV</w:t>
            </w:r>
            <w:r w:rsidRPr="00BA5B71">
              <w:rPr>
                <w:rFonts w:ascii="Calibri" w:hAnsi="Calibri"/>
                <w:b/>
                <w:sz w:val="20"/>
                <w:lang w:val="nl-NL"/>
              </w:rPr>
              <w:t xml:space="preserve"> in Sportcomplex De Herdgang</w:t>
            </w:r>
          </w:p>
        </w:tc>
        <w:tc>
          <w:tcPr>
            <w:tcW w:w="282" w:type="dxa"/>
            <w:tcBorders>
              <w:left w:val="single" w:sz="4" w:space="0" w:color="auto"/>
              <w:right w:val="single" w:sz="4" w:space="0" w:color="auto"/>
            </w:tcBorders>
            <w:shd w:val="clear" w:color="auto" w:fill="808080" w:themeFill="background1" w:themeFillShade="80"/>
          </w:tcPr>
          <w:p w14:paraId="393EC376" w14:textId="77777777" w:rsidR="00BA5B71" w:rsidRPr="00BA5B71" w:rsidRDefault="00BA5B71" w:rsidP="00BA5B71">
            <w:pPr>
              <w:rPr>
                <w:lang w:val="nl-NL"/>
              </w:rPr>
            </w:pPr>
          </w:p>
        </w:tc>
        <w:tc>
          <w:tcPr>
            <w:tcW w:w="4185" w:type="dxa"/>
            <w:gridSpan w:val="3"/>
            <w:tcBorders>
              <w:left w:val="single" w:sz="4" w:space="0" w:color="auto"/>
            </w:tcBorders>
          </w:tcPr>
          <w:p w14:paraId="37DD60AE" w14:textId="77777777" w:rsidR="00BA5B71" w:rsidRPr="00BA5B71" w:rsidRDefault="00BA5B71" w:rsidP="00871D2C">
            <w:pPr>
              <w:rPr>
                <w:lang w:val="nl-NL"/>
              </w:rPr>
            </w:pPr>
            <w:r w:rsidRPr="00BA5B71">
              <w:rPr>
                <w:rFonts w:ascii="Calibri" w:hAnsi="Calibri"/>
                <w:b/>
                <w:sz w:val="20"/>
                <w:lang w:val="nl-NL"/>
              </w:rPr>
              <w:t xml:space="preserve">Almere City verovert drie punten bij </w:t>
            </w:r>
            <w:r w:rsidR="00871D2C">
              <w:rPr>
                <w:rFonts w:ascii="Calibri" w:hAnsi="Calibri"/>
                <w:b/>
                <w:sz w:val="20"/>
                <w:lang w:val="nl-NL"/>
              </w:rPr>
              <w:t>Jong PSV</w:t>
            </w:r>
          </w:p>
        </w:tc>
      </w:tr>
      <w:tr w:rsidR="00BA5B71" w:rsidRPr="00BA5B71" w14:paraId="56CDE15B" w14:textId="77777777" w:rsidTr="001305D8">
        <w:tc>
          <w:tcPr>
            <w:tcW w:w="4173" w:type="dxa"/>
            <w:gridSpan w:val="3"/>
            <w:tcBorders>
              <w:right w:val="single" w:sz="4" w:space="0" w:color="auto"/>
            </w:tcBorders>
          </w:tcPr>
          <w:p w14:paraId="2CEBB391" w14:textId="77777777" w:rsidR="00BA5B71" w:rsidRPr="00BA5B71" w:rsidRDefault="00BA5B71" w:rsidP="00BD6687">
            <w:pPr>
              <w:rPr>
                <w:lang w:val="nl-NL"/>
              </w:rPr>
            </w:pPr>
            <w:r w:rsidRPr="00BA5B71">
              <w:rPr>
                <w:rFonts w:ascii="Calibri" w:hAnsi="Calibri"/>
                <w:sz w:val="20"/>
                <w:lang w:val="nl-NL"/>
              </w:rPr>
              <w:t xml:space="preserve">Zichtbaar balend stapten de spelers van </w:t>
            </w:r>
            <w:r w:rsidR="00871D2C">
              <w:rPr>
                <w:rFonts w:ascii="Calibri" w:hAnsi="Calibri"/>
                <w:sz w:val="20"/>
                <w:lang w:val="nl-NL"/>
              </w:rPr>
              <w:t>Jong PSV</w:t>
            </w:r>
            <w:r w:rsidRPr="00BA5B71">
              <w:rPr>
                <w:rFonts w:ascii="Calibri" w:hAnsi="Calibri"/>
                <w:sz w:val="20"/>
                <w:lang w:val="nl-NL"/>
              </w:rPr>
              <w:t xml:space="preserve"> vrijdagavond van het veld in Sportcomplex De Herdgang. </w:t>
            </w:r>
            <w:r w:rsidR="00BD6687" w:rsidRPr="00BD6687">
              <w:rPr>
                <w:rFonts w:ascii="Calibri" w:hAnsi="Calibri"/>
                <w:sz w:val="20"/>
                <w:lang w:val="nl-NL"/>
              </w:rPr>
              <w:t xml:space="preserve">Tegen Almere City kwam de ploeg van manager Pascal Jansen niet tot winst: </w:t>
            </w:r>
            <w:r w:rsidR="00BD6687">
              <w:rPr>
                <w:rFonts w:ascii="Calibri" w:hAnsi="Calibri"/>
                <w:sz w:val="20"/>
                <w:lang w:val="nl-NL"/>
              </w:rPr>
              <w:t>3-4</w:t>
            </w:r>
            <w:r w:rsidR="00BD6687" w:rsidRPr="00BD6687">
              <w:rPr>
                <w:rFonts w:ascii="Calibri" w:hAnsi="Calibri"/>
                <w:sz w:val="20"/>
                <w:lang w:val="nl-NL"/>
              </w:rPr>
              <w:t>.</w:t>
            </w:r>
            <w:r w:rsidR="00BD6687" w:rsidRPr="00BA5B71">
              <w:rPr>
                <w:rFonts w:ascii="Calibri" w:hAnsi="Calibri"/>
                <w:sz w:val="20"/>
                <w:lang w:val="nl-NL"/>
              </w:rPr>
              <w:t xml:space="preserve"> </w:t>
            </w:r>
            <w:r w:rsidRPr="00BA5B71">
              <w:rPr>
                <w:rFonts w:ascii="Calibri" w:hAnsi="Calibri"/>
                <w:sz w:val="20"/>
                <w:lang w:val="nl-NL"/>
              </w:rPr>
              <w:br/>
            </w:r>
            <w:r w:rsidRPr="00BA5B71">
              <w:rPr>
                <w:rFonts w:ascii="Calibri" w:hAnsi="Calibri"/>
                <w:sz w:val="20"/>
                <w:lang w:val="nl-NL"/>
              </w:rPr>
              <w:br/>
              <w:t xml:space="preserve">De eerste helft was nog geen 3 minuten oud toen aanvaller Pelle van Amersfoort de bal tegen de touwen werkte. Met een schot van Clint </w:t>
            </w:r>
            <w:proofErr w:type="spellStart"/>
            <w:r w:rsidRPr="00BA5B71">
              <w:rPr>
                <w:rFonts w:ascii="Calibri" w:hAnsi="Calibri"/>
                <w:sz w:val="20"/>
                <w:lang w:val="nl-NL"/>
              </w:rPr>
              <w:t>Leemans</w:t>
            </w:r>
            <w:proofErr w:type="spellEnd"/>
            <w:r w:rsidRPr="00BA5B71">
              <w:rPr>
                <w:rFonts w:ascii="Calibri" w:hAnsi="Calibri"/>
                <w:sz w:val="20"/>
                <w:lang w:val="nl-NL"/>
              </w:rPr>
              <w:t xml:space="preserve"> in de 16e minuut trok </w:t>
            </w:r>
            <w:r w:rsidR="00871D2C">
              <w:rPr>
                <w:rFonts w:ascii="Calibri" w:hAnsi="Calibri"/>
                <w:sz w:val="20"/>
                <w:lang w:val="nl-NL"/>
              </w:rPr>
              <w:t>Jong PSV</w:t>
            </w:r>
            <w:r w:rsidRPr="00BA5B71">
              <w:rPr>
                <w:rFonts w:ascii="Calibri" w:hAnsi="Calibri"/>
                <w:sz w:val="20"/>
                <w:lang w:val="nl-NL"/>
              </w:rPr>
              <w:t xml:space="preserve"> de stand gelijk: 1-1. In de 21 minuut viel de 1-2 via Oost. </w:t>
            </w:r>
            <w:proofErr w:type="spellStart"/>
            <w:r w:rsidRPr="00BA5B71">
              <w:rPr>
                <w:rFonts w:ascii="Calibri" w:hAnsi="Calibri"/>
                <w:sz w:val="20"/>
                <w:lang w:val="nl-NL"/>
              </w:rPr>
              <w:t>Suently</w:t>
            </w:r>
            <w:proofErr w:type="spellEnd"/>
            <w:r w:rsidRPr="00BA5B71">
              <w:rPr>
                <w:rFonts w:ascii="Calibri" w:hAnsi="Calibri"/>
                <w:sz w:val="20"/>
                <w:lang w:val="nl-NL"/>
              </w:rPr>
              <w:t xml:space="preserve"> Alberto schoot </w:t>
            </w:r>
            <w:r w:rsidR="00871D2C">
              <w:rPr>
                <w:rFonts w:ascii="Calibri" w:hAnsi="Calibri"/>
                <w:sz w:val="20"/>
                <w:lang w:val="nl-NL"/>
              </w:rPr>
              <w:t>Jong PSV</w:t>
            </w:r>
            <w:r w:rsidRPr="00BA5B71">
              <w:rPr>
                <w:rFonts w:ascii="Calibri" w:hAnsi="Calibri"/>
                <w:sz w:val="20"/>
                <w:lang w:val="nl-NL"/>
              </w:rPr>
              <w:t xml:space="preserve"> in de 52e minuut weer naast Almere City. Middenvelder </w:t>
            </w:r>
            <w:proofErr w:type="spellStart"/>
            <w:r w:rsidRPr="00BA5B71">
              <w:rPr>
                <w:rFonts w:ascii="Calibri" w:hAnsi="Calibri"/>
                <w:sz w:val="20"/>
                <w:lang w:val="nl-NL"/>
              </w:rPr>
              <w:t>Enzio</w:t>
            </w:r>
            <w:proofErr w:type="spellEnd"/>
            <w:r w:rsidRPr="00BA5B71">
              <w:rPr>
                <w:rFonts w:ascii="Calibri" w:hAnsi="Calibri"/>
                <w:sz w:val="20"/>
                <w:lang w:val="nl-NL"/>
              </w:rPr>
              <w:t xml:space="preserve"> </w:t>
            </w:r>
            <w:proofErr w:type="spellStart"/>
            <w:r w:rsidRPr="00BA5B71">
              <w:rPr>
                <w:rFonts w:ascii="Calibri" w:hAnsi="Calibri"/>
                <w:sz w:val="20"/>
                <w:lang w:val="nl-NL"/>
              </w:rPr>
              <w:t>Boldewijn</w:t>
            </w:r>
            <w:proofErr w:type="spellEnd"/>
            <w:r w:rsidRPr="00BA5B71">
              <w:rPr>
                <w:rFonts w:ascii="Calibri" w:hAnsi="Calibri"/>
                <w:sz w:val="20"/>
                <w:lang w:val="nl-NL"/>
              </w:rPr>
              <w:t xml:space="preserve"> tikte de 2-3 binnen (66.). Bij een uitbraak van </w:t>
            </w:r>
            <w:r w:rsidR="00871D2C">
              <w:rPr>
                <w:rFonts w:ascii="Calibri" w:hAnsi="Calibri"/>
                <w:sz w:val="20"/>
                <w:lang w:val="nl-NL"/>
              </w:rPr>
              <w:t xml:space="preserve">Jong PSV </w:t>
            </w:r>
            <w:r w:rsidRPr="00BA5B71">
              <w:rPr>
                <w:rFonts w:ascii="Calibri" w:hAnsi="Calibri"/>
                <w:sz w:val="20"/>
                <w:lang w:val="nl-NL"/>
              </w:rPr>
              <w:t>was het raak: Rai Vloet vuurde prachtig in het doel: 3-3 (68). Door een eigen doelpunt van Loof werd het uiteindelijk 3-4.</w:t>
            </w:r>
            <w:r w:rsidRPr="00BA5B71">
              <w:rPr>
                <w:rFonts w:ascii="Calibri" w:hAnsi="Calibri"/>
                <w:sz w:val="20"/>
                <w:lang w:val="nl-NL"/>
              </w:rPr>
              <w:br/>
            </w:r>
            <w:r w:rsidRPr="00BA5B71">
              <w:rPr>
                <w:rFonts w:ascii="Calibri" w:hAnsi="Calibri"/>
                <w:sz w:val="20"/>
                <w:lang w:val="nl-NL"/>
              </w:rPr>
              <w:br/>
              <w:t xml:space="preserve">Pelle van Amersfoort, Clint </w:t>
            </w:r>
            <w:proofErr w:type="spellStart"/>
            <w:r w:rsidRPr="00BA5B71">
              <w:rPr>
                <w:rFonts w:ascii="Calibri" w:hAnsi="Calibri"/>
                <w:sz w:val="20"/>
                <w:lang w:val="nl-NL"/>
              </w:rPr>
              <w:t>Leemans</w:t>
            </w:r>
            <w:proofErr w:type="spellEnd"/>
            <w:r w:rsidRPr="00BA5B71">
              <w:rPr>
                <w:rFonts w:ascii="Calibri" w:hAnsi="Calibri"/>
                <w:sz w:val="20"/>
                <w:lang w:val="nl-NL"/>
              </w:rPr>
              <w:t xml:space="preserve"> en Abdel </w:t>
            </w:r>
            <w:proofErr w:type="spellStart"/>
            <w:r w:rsidRPr="00BA5B71">
              <w:rPr>
                <w:rFonts w:ascii="Calibri" w:hAnsi="Calibri"/>
                <w:sz w:val="20"/>
                <w:lang w:val="nl-NL"/>
              </w:rPr>
              <w:t>Metalsi</w:t>
            </w:r>
            <w:proofErr w:type="spellEnd"/>
            <w:r w:rsidRPr="00BA5B71">
              <w:rPr>
                <w:rFonts w:ascii="Calibri" w:hAnsi="Calibri"/>
                <w:sz w:val="20"/>
                <w:lang w:val="nl-NL"/>
              </w:rPr>
              <w:t xml:space="preserve"> liepen tegen een gele kaart aan.</w:t>
            </w:r>
          </w:p>
        </w:tc>
        <w:tc>
          <w:tcPr>
            <w:tcW w:w="282" w:type="dxa"/>
            <w:tcBorders>
              <w:left w:val="single" w:sz="4" w:space="0" w:color="auto"/>
              <w:right w:val="single" w:sz="4" w:space="0" w:color="auto"/>
            </w:tcBorders>
            <w:shd w:val="clear" w:color="auto" w:fill="808080" w:themeFill="background1" w:themeFillShade="80"/>
          </w:tcPr>
          <w:p w14:paraId="695494C5" w14:textId="77777777" w:rsidR="00BA5B71" w:rsidRPr="00BA5B71" w:rsidRDefault="00BA5B71" w:rsidP="00BA5B71">
            <w:pPr>
              <w:rPr>
                <w:lang w:val="nl-NL"/>
              </w:rPr>
            </w:pPr>
          </w:p>
        </w:tc>
        <w:tc>
          <w:tcPr>
            <w:tcW w:w="4185" w:type="dxa"/>
            <w:gridSpan w:val="3"/>
            <w:tcBorders>
              <w:left w:val="single" w:sz="4" w:space="0" w:color="auto"/>
            </w:tcBorders>
          </w:tcPr>
          <w:p w14:paraId="6CDC3443" w14:textId="77777777" w:rsidR="00BA5B71" w:rsidRPr="005F22BE" w:rsidRDefault="00BA5B71" w:rsidP="005F22BE">
            <w:pPr>
              <w:rPr>
                <w:rFonts w:ascii="Calibri" w:hAnsi="Calibri"/>
                <w:sz w:val="20"/>
                <w:lang w:val="nl-NL"/>
              </w:rPr>
            </w:pPr>
            <w:r w:rsidRPr="00BA5B71">
              <w:rPr>
                <w:rFonts w:ascii="Calibri" w:hAnsi="Calibri"/>
                <w:sz w:val="20"/>
                <w:lang w:val="nl-NL"/>
              </w:rPr>
              <w:t xml:space="preserve">In Eindhoven pakte Almere City drie punten dankzij goals van Pelle van Amersfoort, Jason Oost, </w:t>
            </w:r>
            <w:proofErr w:type="spellStart"/>
            <w:r w:rsidRPr="00BA5B71">
              <w:rPr>
                <w:rFonts w:ascii="Calibri" w:hAnsi="Calibri"/>
                <w:sz w:val="20"/>
                <w:lang w:val="nl-NL"/>
              </w:rPr>
              <w:t>Enzio</w:t>
            </w:r>
            <w:proofErr w:type="spellEnd"/>
            <w:r w:rsidRPr="00BA5B71">
              <w:rPr>
                <w:rFonts w:ascii="Calibri" w:hAnsi="Calibri"/>
                <w:sz w:val="20"/>
                <w:lang w:val="nl-NL"/>
              </w:rPr>
              <w:t xml:space="preserve"> </w:t>
            </w:r>
            <w:proofErr w:type="spellStart"/>
            <w:r w:rsidRPr="00BA5B71">
              <w:rPr>
                <w:rFonts w:ascii="Calibri" w:hAnsi="Calibri"/>
                <w:sz w:val="20"/>
                <w:lang w:val="nl-NL"/>
              </w:rPr>
              <w:t>Boldewijn</w:t>
            </w:r>
            <w:proofErr w:type="spellEnd"/>
            <w:r w:rsidRPr="00BA5B71">
              <w:rPr>
                <w:rFonts w:ascii="Calibri" w:hAnsi="Calibri"/>
                <w:sz w:val="20"/>
                <w:lang w:val="nl-NL"/>
              </w:rPr>
              <w:t xml:space="preserve"> en </w:t>
            </w:r>
            <w:proofErr w:type="spellStart"/>
            <w:r w:rsidRPr="00BA5B71">
              <w:rPr>
                <w:rFonts w:ascii="Calibri" w:hAnsi="Calibri"/>
                <w:sz w:val="20"/>
                <w:lang w:val="nl-NL"/>
              </w:rPr>
              <w:t>Augustine</w:t>
            </w:r>
            <w:proofErr w:type="spellEnd"/>
            <w:r w:rsidRPr="00BA5B71">
              <w:rPr>
                <w:rFonts w:ascii="Calibri" w:hAnsi="Calibri"/>
                <w:sz w:val="20"/>
                <w:lang w:val="nl-NL"/>
              </w:rPr>
              <w:t xml:space="preserve"> Loof. </w:t>
            </w:r>
            <w:r w:rsidR="005F22BE">
              <w:rPr>
                <w:rFonts w:ascii="Calibri" w:hAnsi="Calibri"/>
                <w:sz w:val="20"/>
                <w:lang w:val="nl-NL"/>
              </w:rPr>
              <w:t>Jong PSV</w:t>
            </w:r>
            <w:r w:rsidR="005F22BE" w:rsidRPr="005F22BE">
              <w:rPr>
                <w:rFonts w:ascii="Calibri" w:hAnsi="Calibri"/>
                <w:sz w:val="20"/>
                <w:lang w:val="nl-NL"/>
              </w:rPr>
              <w:t xml:space="preserve"> beet zich stuk op het onverzettelijke </w:t>
            </w:r>
            <w:r w:rsidR="005F22BE">
              <w:rPr>
                <w:rFonts w:ascii="Calibri" w:hAnsi="Calibri"/>
                <w:sz w:val="20"/>
                <w:lang w:val="nl-NL"/>
              </w:rPr>
              <w:t>Almere City</w:t>
            </w:r>
            <w:r w:rsidR="005F22BE" w:rsidRPr="005F22BE">
              <w:rPr>
                <w:rFonts w:ascii="Calibri" w:hAnsi="Calibri"/>
                <w:sz w:val="20"/>
                <w:lang w:val="nl-NL"/>
              </w:rPr>
              <w:t xml:space="preserve"> en </w:t>
            </w:r>
            <w:proofErr w:type="spellStart"/>
            <w:r w:rsidR="005F22BE" w:rsidRPr="005F22BE">
              <w:rPr>
                <w:rFonts w:ascii="Calibri" w:hAnsi="Calibri"/>
                <w:sz w:val="20"/>
                <w:lang w:val="nl-NL"/>
              </w:rPr>
              <w:t>dielf</w:t>
            </w:r>
            <w:proofErr w:type="spellEnd"/>
            <w:r w:rsidR="005F22BE" w:rsidRPr="005F22BE">
              <w:rPr>
                <w:rFonts w:ascii="Calibri" w:hAnsi="Calibri"/>
                <w:sz w:val="20"/>
                <w:lang w:val="nl-NL"/>
              </w:rPr>
              <w:t xml:space="preserve"> het onderspit met </w:t>
            </w:r>
            <w:r w:rsidR="005F22BE">
              <w:rPr>
                <w:rFonts w:ascii="Calibri" w:hAnsi="Calibri"/>
                <w:sz w:val="20"/>
                <w:lang w:val="nl-NL"/>
              </w:rPr>
              <w:t>3-4</w:t>
            </w:r>
            <w:r w:rsidR="005F22BE" w:rsidRPr="005F22BE">
              <w:rPr>
                <w:rFonts w:ascii="Calibri" w:hAnsi="Calibri"/>
                <w:sz w:val="20"/>
                <w:lang w:val="nl-NL"/>
              </w:rPr>
              <w:t>.</w:t>
            </w:r>
            <w:r w:rsidR="005F22BE">
              <w:rPr>
                <w:rFonts w:ascii="Calibri" w:hAnsi="Calibri"/>
                <w:sz w:val="20"/>
                <w:lang w:val="nl-NL"/>
              </w:rPr>
              <w:br/>
            </w:r>
            <w:r w:rsidR="005F22BE">
              <w:rPr>
                <w:rFonts w:ascii="Calibri" w:hAnsi="Calibri"/>
                <w:sz w:val="20"/>
                <w:lang w:val="nl-NL"/>
              </w:rPr>
              <w:br/>
            </w:r>
            <w:r w:rsidRPr="00BA5B71">
              <w:rPr>
                <w:rFonts w:ascii="Calibri" w:hAnsi="Calibri"/>
                <w:sz w:val="20"/>
                <w:lang w:val="nl-NL"/>
              </w:rPr>
              <w:t xml:space="preserve">Na 3 minuten was het al raak via Van Amersfoort. Na 16 minuten viel de gelijkmaker toen Clint </w:t>
            </w:r>
            <w:proofErr w:type="spellStart"/>
            <w:r w:rsidRPr="00BA5B71">
              <w:rPr>
                <w:rFonts w:ascii="Calibri" w:hAnsi="Calibri"/>
                <w:sz w:val="20"/>
                <w:lang w:val="nl-NL"/>
              </w:rPr>
              <w:t>Leemans</w:t>
            </w:r>
            <w:proofErr w:type="spellEnd"/>
            <w:r w:rsidRPr="00BA5B71">
              <w:rPr>
                <w:rFonts w:ascii="Calibri" w:hAnsi="Calibri"/>
                <w:sz w:val="20"/>
                <w:lang w:val="nl-NL"/>
              </w:rPr>
              <w:t xml:space="preserve"> de bal achter </w:t>
            </w:r>
            <w:proofErr w:type="spellStart"/>
            <w:r w:rsidRPr="00BA5B71">
              <w:rPr>
                <w:rFonts w:ascii="Calibri" w:hAnsi="Calibri"/>
                <w:sz w:val="20"/>
                <w:lang w:val="nl-NL"/>
              </w:rPr>
              <w:t>Agil</w:t>
            </w:r>
            <w:proofErr w:type="spellEnd"/>
            <w:r w:rsidRPr="00BA5B71">
              <w:rPr>
                <w:rFonts w:ascii="Calibri" w:hAnsi="Calibri"/>
                <w:sz w:val="20"/>
                <w:lang w:val="nl-NL"/>
              </w:rPr>
              <w:t xml:space="preserve"> </w:t>
            </w:r>
            <w:proofErr w:type="spellStart"/>
            <w:r w:rsidRPr="00BA5B71">
              <w:rPr>
                <w:rFonts w:ascii="Calibri" w:hAnsi="Calibri"/>
                <w:sz w:val="20"/>
                <w:lang w:val="nl-NL"/>
              </w:rPr>
              <w:t>Etemadi</w:t>
            </w:r>
            <w:proofErr w:type="spellEnd"/>
            <w:r w:rsidRPr="00BA5B71">
              <w:rPr>
                <w:rFonts w:ascii="Calibri" w:hAnsi="Calibri"/>
                <w:sz w:val="20"/>
                <w:lang w:val="nl-NL"/>
              </w:rPr>
              <w:t xml:space="preserve"> schoot: 1-1. Aanvaller Oost zet</w:t>
            </w:r>
            <w:r w:rsidR="005F22BE">
              <w:rPr>
                <w:rFonts w:ascii="Calibri" w:hAnsi="Calibri"/>
                <w:sz w:val="20"/>
                <w:lang w:val="nl-NL"/>
              </w:rPr>
              <w:t>te</w:t>
            </w:r>
            <w:r w:rsidRPr="00BA5B71">
              <w:rPr>
                <w:rFonts w:ascii="Calibri" w:hAnsi="Calibri"/>
                <w:sz w:val="20"/>
                <w:lang w:val="nl-NL"/>
              </w:rPr>
              <w:t xml:space="preserve"> in de 21e minuut de 1-2 op het scorebord. Alberto kwam na 52 minuten uiteindelijk in goede scoringspositie en trof doel: 2-2. </w:t>
            </w:r>
            <w:proofErr w:type="spellStart"/>
            <w:r w:rsidRPr="00BA5B71">
              <w:rPr>
                <w:rFonts w:ascii="Calibri" w:hAnsi="Calibri"/>
                <w:sz w:val="20"/>
                <w:lang w:val="nl-NL"/>
              </w:rPr>
              <w:t>Boldewijn</w:t>
            </w:r>
            <w:proofErr w:type="spellEnd"/>
            <w:r w:rsidRPr="00BA5B71">
              <w:rPr>
                <w:rFonts w:ascii="Calibri" w:hAnsi="Calibri"/>
                <w:sz w:val="20"/>
                <w:lang w:val="nl-NL"/>
              </w:rPr>
              <w:t xml:space="preserve"> schoot in de 66e minuut raak: 2-3. Rai Vloet schoot de bal na 68 minuten binnen: 3-3. Loof tekende een eigen doelpunt aan in de 82e minuut: 3-4.</w:t>
            </w:r>
            <w:r w:rsidRPr="00BA5B71">
              <w:rPr>
                <w:rFonts w:ascii="Calibri" w:hAnsi="Calibri"/>
                <w:sz w:val="20"/>
                <w:lang w:val="nl-NL"/>
              </w:rPr>
              <w:br/>
            </w:r>
            <w:r w:rsidRPr="00BA5B71">
              <w:rPr>
                <w:rFonts w:ascii="Calibri" w:hAnsi="Calibri"/>
                <w:sz w:val="20"/>
                <w:lang w:val="nl-NL"/>
              </w:rPr>
              <w:br/>
              <w:t xml:space="preserve">De wedstrijd eindigde met 3 gele kaarten, voor Pelle van Amersfoort, Clint </w:t>
            </w:r>
            <w:proofErr w:type="spellStart"/>
            <w:r w:rsidRPr="00BA5B71">
              <w:rPr>
                <w:rFonts w:ascii="Calibri" w:hAnsi="Calibri"/>
                <w:sz w:val="20"/>
                <w:lang w:val="nl-NL"/>
              </w:rPr>
              <w:t>Leemans</w:t>
            </w:r>
            <w:proofErr w:type="spellEnd"/>
            <w:r w:rsidRPr="00BA5B71">
              <w:rPr>
                <w:rFonts w:ascii="Calibri" w:hAnsi="Calibri"/>
                <w:sz w:val="20"/>
                <w:lang w:val="nl-NL"/>
              </w:rPr>
              <w:t xml:space="preserve"> en Abdel </w:t>
            </w:r>
            <w:proofErr w:type="spellStart"/>
            <w:r w:rsidRPr="00BA5B71">
              <w:rPr>
                <w:rFonts w:ascii="Calibri" w:hAnsi="Calibri"/>
                <w:sz w:val="20"/>
                <w:lang w:val="nl-NL"/>
              </w:rPr>
              <w:t>Metalsi</w:t>
            </w:r>
            <w:proofErr w:type="spellEnd"/>
            <w:r w:rsidRPr="00BA5B71">
              <w:rPr>
                <w:rFonts w:ascii="Calibri" w:hAnsi="Calibri"/>
                <w:sz w:val="20"/>
                <w:lang w:val="nl-NL"/>
              </w:rPr>
              <w:t>.</w:t>
            </w:r>
          </w:p>
        </w:tc>
      </w:tr>
      <w:tr w:rsidR="00BA5B71" w:rsidRPr="00BA5B71" w14:paraId="6D063A6F" w14:textId="77777777" w:rsidTr="001305D8">
        <w:trPr>
          <w:trHeight w:hRule="exact" w:val="397"/>
        </w:trPr>
        <w:tc>
          <w:tcPr>
            <w:tcW w:w="4173" w:type="dxa"/>
            <w:gridSpan w:val="3"/>
            <w:tcBorders>
              <w:right w:val="single" w:sz="4" w:space="0" w:color="auto"/>
            </w:tcBorders>
          </w:tcPr>
          <w:p w14:paraId="334B3301" w14:textId="77777777" w:rsidR="00BA5B71" w:rsidRPr="00BA5B71" w:rsidRDefault="00BA5B71" w:rsidP="00BA5B71">
            <w:pPr>
              <w:rPr>
                <w:lang w:val="nl-NL"/>
              </w:rPr>
            </w:pPr>
            <w:r w:rsidRPr="00BA5B71">
              <w:rPr>
                <w:rFonts w:ascii="Calibri" w:hAnsi="Calibri"/>
                <w:b/>
                <w:lang w:val="nl-NL"/>
              </w:rPr>
              <w:t>Deze tekst is bedoeld voor fans van:</w:t>
            </w:r>
          </w:p>
        </w:tc>
        <w:tc>
          <w:tcPr>
            <w:tcW w:w="282" w:type="dxa"/>
            <w:tcBorders>
              <w:left w:val="single" w:sz="4" w:space="0" w:color="auto"/>
              <w:right w:val="single" w:sz="4" w:space="0" w:color="auto"/>
            </w:tcBorders>
            <w:shd w:val="clear" w:color="auto" w:fill="808080" w:themeFill="background1" w:themeFillShade="80"/>
          </w:tcPr>
          <w:p w14:paraId="66F08A1F" w14:textId="77777777" w:rsidR="00BA5B71" w:rsidRPr="00BA5B71" w:rsidRDefault="00BA5B71" w:rsidP="00BA5B71">
            <w:pPr>
              <w:rPr>
                <w:lang w:val="nl-NL"/>
              </w:rPr>
            </w:pPr>
          </w:p>
        </w:tc>
        <w:tc>
          <w:tcPr>
            <w:tcW w:w="4185" w:type="dxa"/>
            <w:gridSpan w:val="3"/>
            <w:tcBorders>
              <w:left w:val="single" w:sz="4" w:space="0" w:color="auto"/>
            </w:tcBorders>
          </w:tcPr>
          <w:p w14:paraId="34EFC285" w14:textId="77777777" w:rsidR="00BA5B71" w:rsidRPr="00BA5B71" w:rsidRDefault="00BA5B71" w:rsidP="00BA5B71">
            <w:pPr>
              <w:rPr>
                <w:lang w:val="nl-NL"/>
              </w:rPr>
            </w:pPr>
            <w:r w:rsidRPr="00BA5B71">
              <w:rPr>
                <w:rFonts w:ascii="Calibri" w:hAnsi="Calibri"/>
                <w:b/>
                <w:lang w:val="nl-NL"/>
              </w:rPr>
              <w:t>Deze tekst is bedoeld voor fans van:</w:t>
            </w:r>
          </w:p>
        </w:tc>
      </w:tr>
      <w:tr w:rsidR="00BA5B71" w14:paraId="039E2C3E" w14:textId="77777777" w:rsidTr="001305D8">
        <w:tc>
          <w:tcPr>
            <w:tcW w:w="4173" w:type="dxa"/>
            <w:gridSpan w:val="3"/>
            <w:tcBorders>
              <w:right w:val="single" w:sz="4" w:space="0" w:color="auto"/>
            </w:tcBorders>
          </w:tcPr>
          <w:p w14:paraId="22FCB787" w14:textId="77777777" w:rsidR="00BA5B71" w:rsidRDefault="00BA5B71" w:rsidP="00871D2C">
            <w:r>
              <w:rPr>
                <w:rFonts w:ascii="Segoe UI Symbol" w:hAnsi="Segoe UI Symbol" w:cs="Segoe UI Symbol"/>
              </w:rPr>
              <w:t>⬜</w:t>
            </w:r>
            <w:r>
              <w:rPr>
                <w:rFonts w:ascii="Calibri" w:hAnsi="Calibri"/>
              </w:rPr>
              <w:t xml:space="preserve">  </w:t>
            </w:r>
            <w:r w:rsidR="00871D2C">
              <w:rPr>
                <w:rFonts w:ascii="Calibri" w:hAnsi="Calibri"/>
              </w:rPr>
              <w:t>Jong PSV</w:t>
            </w:r>
            <w:r>
              <w:rPr>
                <w:rFonts w:ascii="Calibri" w:hAnsi="Calibri"/>
              </w:rPr>
              <w:br/>
            </w:r>
            <w:r>
              <w:rPr>
                <w:rFonts w:ascii="Segoe UI Symbol" w:hAnsi="Segoe UI Symbol" w:cs="Segoe UI Symbol"/>
              </w:rPr>
              <w:t>⬜</w:t>
            </w:r>
            <w:r>
              <w:rPr>
                <w:rFonts w:ascii="Calibri" w:hAnsi="Calibri"/>
              </w:rPr>
              <w:t xml:space="preserve">  Almere City</w:t>
            </w:r>
          </w:p>
        </w:tc>
        <w:tc>
          <w:tcPr>
            <w:tcW w:w="282" w:type="dxa"/>
            <w:tcBorders>
              <w:left w:val="single" w:sz="4" w:space="0" w:color="auto"/>
              <w:right w:val="single" w:sz="4" w:space="0" w:color="auto"/>
            </w:tcBorders>
            <w:shd w:val="clear" w:color="auto" w:fill="808080" w:themeFill="background1" w:themeFillShade="80"/>
          </w:tcPr>
          <w:p w14:paraId="54196B9E" w14:textId="77777777" w:rsidR="00BA5B71" w:rsidRDefault="00BA5B71" w:rsidP="00BA5B71"/>
        </w:tc>
        <w:tc>
          <w:tcPr>
            <w:tcW w:w="4185" w:type="dxa"/>
            <w:gridSpan w:val="3"/>
            <w:tcBorders>
              <w:left w:val="single" w:sz="4" w:space="0" w:color="auto"/>
            </w:tcBorders>
          </w:tcPr>
          <w:p w14:paraId="6E42615D" w14:textId="77777777" w:rsidR="00BA5B71" w:rsidRDefault="00BA5B71" w:rsidP="00BA5B71">
            <w:r>
              <w:rPr>
                <w:rFonts w:ascii="Segoe UI Symbol" w:hAnsi="Segoe UI Symbol" w:cs="Segoe UI Symbol"/>
              </w:rPr>
              <w:t>⬜</w:t>
            </w:r>
            <w:r>
              <w:rPr>
                <w:rFonts w:ascii="Calibri" w:hAnsi="Calibri"/>
              </w:rPr>
              <w:t xml:space="preserve">  </w:t>
            </w:r>
            <w:r w:rsidR="00871D2C">
              <w:rPr>
                <w:rFonts w:ascii="Calibri" w:hAnsi="Calibri"/>
              </w:rPr>
              <w:t>Jong PSV</w:t>
            </w:r>
            <w:r>
              <w:rPr>
                <w:rFonts w:ascii="Calibri" w:hAnsi="Calibri"/>
              </w:rPr>
              <w:br/>
            </w:r>
            <w:r>
              <w:rPr>
                <w:rFonts w:ascii="Segoe UI Symbol" w:hAnsi="Segoe UI Symbol" w:cs="Segoe UI Symbol"/>
              </w:rPr>
              <w:t>⬜</w:t>
            </w:r>
            <w:r>
              <w:rPr>
                <w:rFonts w:ascii="Calibri" w:hAnsi="Calibri"/>
              </w:rPr>
              <w:t xml:space="preserve">  Almere City</w:t>
            </w:r>
          </w:p>
        </w:tc>
      </w:tr>
      <w:tr w:rsidR="005F22BE" w:rsidRPr="00BA5B71" w14:paraId="4FB4BAC3" w14:textId="77777777" w:rsidTr="001305D8">
        <w:tc>
          <w:tcPr>
            <w:tcW w:w="4173" w:type="dxa"/>
            <w:gridSpan w:val="3"/>
            <w:tcBorders>
              <w:right w:val="single" w:sz="4" w:space="0" w:color="auto"/>
            </w:tcBorders>
          </w:tcPr>
          <w:p w14:paraId="6613F8F3" w14:textId="77777777" w:rsidR="005F22BE" w:rsidRPr="00BA5B71" w:rsidRDefault="005F22BE" w:rsidP="00355515">
            <w:pPr>
              <w:rPr>
                <w:lang w:val="nl-NL"/>
              </w:rPr>
            </w:pPr>
            <w:r w:rsidRPr="00BA5B71">
              <w:rPr>
                <w:rFonts w:ascii="Calibri" w:hAnsi="Calibri"/>
                <w:b/>
                <w:lang w:val="nl-NL"/>
              </w:rPr>
              <w:t>Deze tekst is in correct Nederlands geschreven:</w:t>
            </w:r>
          </w:p>
        </w:tc>
        <w:tc>
          <w:tcPr>
            <w:tcW w:w="282" w:type="dxa"/>
            <w:tcBorders>
              <w:left w:val="single" w:sz="4" w:space="0" w:color="auto"/>
              <w:right w:val="single" w:sz="4" w:space="0" w:color="auto"/>
            </w:tcBorders>
            <w:shd w:val="clear" w:color="auto" w:fill="808080" w:themeFill="background1" w:themeFillShade="80"/>
          </w:tcPr>
          <w:p w14:paraId="2742657C" w14:textId="77777777" w:rsidR="005F22BE" w:rsidRPr="00BA5B71" w:rsidRDefault="005F22BE" w:rsidP="00355515">
            <w:pPr>
              <w:rPr>
                <w:lang w:val="nl-NL"/>
              </w:rPr>
            </w:pPr>
          </w:p>
        </w:tc>
        <w:tc>
          <w:tcPr>
            <w:tcW w:w="4185" w:type="dxa"/>
            <w:gridSpan w:val="3"/>
            <w:tcBorders>
              <w:left w:val="single" w:sz="4" w:space="0" w:color="auto"/>
            </w:tcBorders>
          </w:tcPr>
          <w:p w14:paraId="393C0C68" w14:textId="77777777" w:rsidR="005F22BE" w:rsidRPr="00BA5B71" w:rsidRDefault="005F22BE" w:rsidP="00355515">
            <w:pPr>
              <w:rPr>
                <w:lang w:val="nl-NL"/>
              </w:rPr>
            </w:pPr>
            <w:r w:rsidRPr="00BA5B71">
              <w:rPr>
                <w:rFonts w:ascii="Calibri" w:hAnsi="Calibri"/>
                <w:b/>
                <w:lang w:val="nl-NL"/>
              </w:rPr>
              <w:t>Deze tekst is in correct Nederlands geschreven:</w:t>
            </w:r>
          </w:p>
        </w:tc>
      </w:tr>
      <w:tr w:rsidR="005F22BE" w:rsidRPr="00BA5B71" w14:paraId="42CEDA47" w14:textId="77777777" w:rsidTr="001305D8">
        <w:tc>
          <w:tcPr>
            <w:tcW w:w="955" w:type="dxa"/>
          </w:tcPr>
          <w:p w14:paraId="636DA188" w14:textId="77777777" w:rsidR="005F22BE" w:rsidRPr="00BA5B71" w:rsidRDefault="005F22BE" w:rsidP="00355515">
            <w:pPr>
              <w:rPr>
                <w:rFonts w:asciiTheme="majorHAnsi" w:hAnsiTheme="majorHAnsi"/>
                <w:lang w:val="nl-NL"/>
              </w:rPr>
            </w:pPr>
            <w:r w:rsidRPr="00BA5B71">
              <w:rPr>
                <w:rFonts w:asciiTheme="majorHAnsi" w:hAnsiTheme="majorHAnsi"/>
                <w:lang w:val="nl-NL"/>
              </w:rPr>
              <w:t>Oneens</w:t>
            </w:r>
          </w:p>
        </w:tc>
        <w:tc>
          <w:tcPr>
            <w:tcW w:w="2022" w:type="dxa"/>
          </w:tcPr>
          <w:p w14:paraId="7FDABE50" w14:textId="77777777" w:rsidR="005F22BE" w:rsidRPr="00BA5B71" w:rsidRDefault="005F22BE"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05C3F016" w14:textId="77777777" w:rsidR="005F22BE" w:rsidRPr="00BA5B71" w:rsidRDefault="005F22BE"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48DE3A8F" w14:textId="77777777" w:rsidR="005F22BE" w:rsidRPr="00BA5B71" w:rsidRDefault="005F22BE" w:rsidP="00355515">
            <w:pPr>
              <w:rPr>
                <w:lang w:val="nl-NL"/>
              </w:rPr>
            </w:pPr>
          </w:p>
        </w:tc>
        <w:tc>
          <w:tcPr>
            <w:tcW w:w="929" w:type="dxa"/>
            <w:tcBorders>
              <w:left w:val="single" w:sz="4" w:space="0" w:color="auto"/>
            </w:tcBorders>
          </w:tcPr>
          <w:p w14:paraId="10794D21" w14:textId="77777777" w:rsidR="005F22BE" w:rsidRPr="00BA5B71" w:rsidRDefault="005F22BE" w:rsidP="00355515">
            <w:pPr>
              <w:rPr>
                <w:rFonts w:asciiTheme="majorHAnsi" w:hAnsiTheme="majorHAnsi"/>
                <w:lang w:val="nl-NL"/>
              </w:rPr>
            </w:pPr>
            <w:r w:rsidRPr="00BA5B71">
              <w:rPr>
                <w:rFonts w:asciiTheme="majorHAnsi" w:hAnsiTheme="majorHAnsi"/>
                <w:lang w:val="nl-NL"/>
              </w:rPr>
              <w:t>Oneens</w:t>
            </w:r>
          </w:p>
        </w:tc>
        <w:tc>
          <w:tcPr>
            <w:tcW w:w="1860" w:type="dxa"/>
          </w:tcPr>
          <w:p w14:paraId="1890A1EA" w14:textId="77777777" w:rsidR="005F22BE" w:rsidRPr="00BA5B71" w:rsidRDefault="005F22BE" w:rsidP="00355515">
            <w:pPr>
              <w:rPr>
                <w:rFonts w:asciiTheme="majorHAnsi" w:hAnsiTheme="majorHAnsi"/>
                <w:lang w:val="nl-NL"/>
              </w:rPr>
            </w:pPr>
            <w:r w:rsidRPr="00BA5B71">
              <w:rPr>
                <w:rFonts w:asciiTheme="majorHAnsi" w:hAnsiTheme="majorHAnsi"/>
                <w:lang w:val="nl-NL"/>
              </w:rPr>
              <w:t>O  O  O  O  O  O  O</w:t>
            </w:r>
          </w:p>
        </w:tc>
        <w:tc>
          <w:tcPr>
            <w:tcW w:w="1396" w:type="dxa"/>
          </w:tcPr>
          <w:p w14:paraId="7FA046F3" w14:textId="77777777" w:rsidR="005F22BE" w:rsidRPr="00BA5B71" w:rsidRDefault="005F22BE" w:rsidP="00355515">
            <w:pPr>
              <w:rPr>
                <w:rFonts w:asciiTheme="majorHAnsi" w:hAnsiTheme="majorHAnsi"/>
                <w:lang w:val="nl-NL"/>
              </w:rPr>
            </w:pPr>
            <w:r w:rsidRPr="00BA5B71">
              <w:rPr>
                <w:rFonts w:asciiTheme="majorHAnsi" w:hAnsiTheme="majorHAnsi"/>
                <w:lang w:val="nl-NL"/>
              </w:rPr>
              <w:t>Eens</w:t>
            </w:r>
          </w:p>
        </w:tc>
      </w:tr>
      <w:tr w:rsidR="005F22BE" w:rsidRPr="00BA5B71" w14:paraId="5B8D092C" w14:textId="77777777" w:rsidTr="001305D8">
        <w:tc>
          <w:tcPr>
            <w:tcW w:w="4173" w:type="dxa"/>
            <w:gridSpan w:val="3"/>
            <w:tcBorders>
              <w:right w:val="single" w:sz="4" w:space="0" w:color="auto"/>
            </w:tcBorders>
          </w:tcPr>
          <w:p w14:paraId="1498B554" w14:textId="77777777" w:rsidR="005F22BE" w:rsidRPr="00BA5B71" w:rsidRDefault="005F22BE" w:rsidP="00355515">
            <w:pPr>
              <w:rPr>
                <w:lang w:val="nl-NL"/>
              </w:rPr>
            </w:pPr>
            <w:r w:rsidRPr="00BA5B71">
              <w:rPr>
                <w:rFonts w:ascii="Calibri" w:hAnsi="Calibri"/>
                <w:b/>
                <w:lang w:val="nl-NL"/>
              </w:rPr>
              <w:t xml:space="preserve">Deze tekst is </w:t>
            </w:r>
            <w:r w:rsidR="00E67AB3">
              <w:rPr>
                <w:rFonts w:ascii="Calibri" w:hAnsi="Calibri"/>
                <w:b/>
                <w:lang w:val="nl-NL"/>
              </w:rPr>
              <w:t>gemakkelijk</w:t>
            </w:r>
            <w:r w:rsidRPr="00BA5B71">
              <w:rPr>
                <w:rFonts w:ascii="Calibri" w:hAnsi="Calibri"/>
                <w:b/>
                <w:lang w:val="nl-NL"/>
              </w:rPr>
              <w:t xml:space="preserve"> leesbaar</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417121B2" w14:textId="77777777" w:rsidR="005F22BE" w:rsidRPr="00BA5B71" w:rsidRDefault="005F22BE" w:rsidP="00355515">
            <w:pPr>
              <w:rPr>
                <w:lang w:val="nl-NL"/>
              </w:rPr>
            </w:pPr>
          </w:p>
        </w:tc>
        <w:tc>
          <w:tcPr>
            <w:tcW w:w="4185" w:type="dxa"/>
            <w:gridSpan w:val="3"/>
            <w:tcBorders>
              <w:left w:val="single" w:sz="4" w:space="0" w:color="auto"/>
            </w:tcBorders>
          </w:tcPr>
          <w:p w14:paraId="2C267CC3" w14:textId="77777777" w:rsidR="005F22BE" w:rsidRPr="00BA5B71" w:rsidRDefault="005F22BE" w:rsidP="00355515">
            <w:pPr>
              <w:rPr>
                <w:lang w:val="nl-NL"/>
              </w:rPr>
            </w:pPr>
            <w:r w:rsidRPr="00BA5B71">
              <w:rPr>
                <w:rFonts w:ascii="Calibri" w:hAnsi="Calibri"/>
                <w:b/>
                <w:lang w:val="nl-NL"/>
              </w:rPr>
              <w:t xml:space="preserve">Deze tekst is </w:t>
            </w:r>
            <w:r w:rsidR="00E67AB3">
              <w:rPr>
                <w:rFonts w:ascii="Calibri" w:hAnsi="Calibri"/>
                <w:b/>
                <w:lang w:val="nl-NL"/>
              </w:rPr>
              <w:t>gemakkelijk</w:t>
            </w:r>
            <w:r w:rsidRPr="00BA5B71">
              <w:rPr>
                <w:rFonts w:ascii="Calibri" w:hAnsi="Calibri"/>
                <w:b/>
                <w:lang w:val="nl-NL"/>
              </w:rPr>
              <w:t xml:space="preserve"> leesbaar</w:t>
            </w:r>
            <w:r w:rsidR="007555C7" w:rsidRPr="00BA5B71">
              <w:rPr>
                <w:rFonts w:ascii="Calibri" w:hAnsi="Calibri"/>
                <w:b/>
                <w:lang w:val="nl-NL"/>
              </w:rPr>
              <w:t>:</w:t>
            </w:r>
          </w:p>
        </w:tc>
      </w:tr>
      <w:tr w:rsidR="005F22BE" w:rsidRPr="00BA5B71" w14:paraId="00063FE2" w14:textId="77777777" w:rsidTr="001305D8">
        <w:tc>
          <w:tcPr>
            <w:tcW w:w="955" w:type="dxa"/>
          </w:tcPr>
          <w:p w14:paraId="4CA5D000" w14:textId="77777777" w:rsidR="005F22BE" w:rsidRPr="00BA5B71" w:rsidRDefault="005F22BE" w:rsidP="00355515">
            <w:pPr>
              <w:rPr>
                <w:rFonts w:asciiTheme="majorHAnsi" w:hAnsiTheme="majorHAnsi"/>
                <w:lang w:val="nl-NL"/>
              </w:rPr>
            </w:pPr>
            <w:r w:rsidRPr="00BA5B71">
              <w:rPr>
                <w:rFonts w:asciiTheme="majorHAnsi" w:hAnsiTheme="majorHAnsi"/>
                <w:lang w:val="nl-NL"/>
              </w:rPr>
              <w:t>Oneens</w:t>
            </w:r>
          </w:p>
        </w:tc>
        <w:tc>
          <w:tcPr>
            <w:tcW w:w="2022" w:type="dxa"/>
          </w:tcPr>
          <w:p w14:paraId="102962E0" w14:textId="77777777" w:rsidR="005F22BE" w:rsidRPr="00BA5B71" w:rsidRDefault="005F22BE"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1EC2DACF" w14:textId="77777777" w:rsidR="005F22BE" w:rsidRPr="00BA5B71" w:rsidRDefault="005F22BE"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3450E9DA" w14:textId="77777777" w:rsidR="005F22BE" w:rsidRPr="00BA5B71" w:rsidRDefault="005F22BE" w:rsidP="00355515">
            <w:pPr>
              <w:rPr>
                <w:lang w:val="nl-NL"/>
              </w:rPr>
            </w:pPr>
          </w:p>
        </w:tc>
        <w:tc>
          <w:tcPr>
            <w:tcW w:w="929" w:type="dxa"/>
            <w:tcBorders>
              <w:left w:val="single" w:sz="4" w:space="0" w:color="auto"/>
            </w:tcBorders>
          </w:tcPr>
          <w:p w14:paraId="1F2821F2" w14:textId="77777777" w:rsidR="005F22BE" w:rsidRPr="00BA5B71" w:rsidRDefault="005F22BE" w:rsidP="00355515">
            <w:pPr>
              <w:rPr>
                <w:rFonts w:asciiTheme="majorHAnsi" w:hAnsiTheme="majorHAnsi"/>
                <w:lang w:val="nl-NL"/>
              </w:rPr>
            </w:pPr>
            <w:r w:rsidRPr="00BA5B71">
              <w:rPr>
                <w:rFonts w:asciiTheme="majorHAnsi" w:hAnsiTheme="majorHAnsi"/>
                <w:lang w:val="nl-NL"/>
              </w:rPr>
              <w:t>Oneens</w:t>
            </w:r>
          </w:p>
        </w:tc>
        <w:tc>
          <w:tcPr>
            <w:tcW w:w="1860" w:type="dxa"/>
          </w:tcPr>
          <w:p w14:paraId="61AAFAE8" w14:textId="77777777" w:rsidR="005F22BE" w:rsidRPr="00BA5B71" w:rsidRDefault="005F22BE" w:rsidP="00355515">
            <w:pPr>
              <w:rPr>
                <w:rFonts w:asciiTheme="majorHAnsi" w:hAnsiTheme="majorHAnsi"/>
                <w:lang w:val="nl-NL"/>
              </w:rPr>
            </w:pPr>
            <w:r w:rsidRPr="00BA5B71">
              <w:rPr>
                <w:rFonts w:asciiTheme="majorHAnsi" w:hAnsiTheme="majorHAnsi"/>
                <w:lang w:val="nl-NL"/>
              </w:rPr>
              <w:t>O  O  O  O  O  O  O</w:t>
            </w:r>
          </w:p>
        </w:tc>
        <w:tc>
          <w:tcPr>
            <w:tcW w:w="1396" w:type="dxa"/>
          </w:tcPr>
          <w:p w14:paraId="776886BF" w14:textId="77777777" w:rsidR="005F22BE" w:rsidRPr="00BA5B71" w:rsidRDefault="005F22BE" w:rsidP="00355515">
            <w:pPr>
              <w:rPr>
                <w:rFonts w:asciiTheme="majorHAnsi" w:hAnsiTheme="majorHAnsi"/>
                <w:lang w:val="nl-NL"/>
              </w:rPr>
            </w:pPr>
            <w:r w:rsidRPr="00BA5B71">
              <w:rPr>
                <w:rFonts w:asciiTheme="majorHAnsi" w:hAnsiTheme="majorHAnsi"/>
                <w:lang w:val="nl-NL"/>
              </w:rPr>
              <w:t>Eens</w:t>
            </w:r>
          </w:p>
        </w:tc>
      </w:tr>
      <w:tr w:rsidR="005F22BE" w:rsidRPr="00BA5B71" w14:paraId="1A2353E2" w14:textId="77777777" w:rsidTr="001305D8">
        <w:tc>
          <w:tcPr>
            <w:tcW w:w="4173" w:type="dxa"/>
            <w:gridSpan w:val="3"/>
            <w:tcBorders>
              <w:right w:val="single" w:sz="4" w:space="0" w:color="auto"/>
            </w:tcBorders>
          </w:tcPr>
          <w:p w14:paraId="0ACD6333" w14:textId="77777777" w:rsidR="005F22BE" w:rsidRPr="00BA5B71" w:rsidRDefault="005F22BE" w:rsidP="00355515">
            <w:pPr>
              <w:rPr>
                <w:lang w:val="nl-NL"/>
              </w:rPr>
            </w:pPr>
            <w:r w:rsidRPr="00BA5B71">
              <w:rPr>
                <w:rFonts w:ascii="Calibri" w:hAnsi="Calibri"/>
                <w:b/>
                <w:lang w:val="nl-NL"/>
              </w:rPr>
              <w:t>De boodschap van deze tekst is mij geheel duidelijk</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04634172" w14:textId="77777777" w:rsidR="005F22BE" w:rsidRPr="00BA5B71" w:rsidRDefault="005F22BE" w:rsidP="00355515">
            <w:pPr>
              <w:rPr>
                <w:lang w:val="nl-NL"/>
              </w:rPr>
            </w:pPr>
          </w:p>
        </w:tc>
        <w:tc>
          <w:tcPr>
            <w:tcW w:w="4185" w:type="dxa"/>
            <w:gridSpan w:val="3"/>
            <w:tcBorders>
              <w:left w:val="single" w:sz="4" w:space="0" w:color="auto"/>
            </w:tcBorders>
          </w:tcPr>
          <w:p w14:paraId="6ED27019" w14:textId="77777777" w:rsidR="005F22BE" w:rsidRPr="00BA5B71" w:rsidRDefault="005F22BE" w:rsidP="00355515">
            <w:pPr>
              <w:rPr>
                <w:lang w:val="nl-NL"/>
              </w:rPr>
            </w:pPr>
            <w:r w:rsidRPr="00BA5B71">
              <w:rPr>
                <w:rFonts w:ascii="Calibri" w:hAnsi="Calibri"/>
                <w:b/>
                <w:lang w:val="nl-NL"/>
              </w:rPr>
              <w:t>De boodschap van deze tekst is mij geheel duidelijk</w:t>
            </w:r>
            <w:r w:rsidR="007555C7" w:rsidRPr="00BA5B71">
              <w:rPr>
                <w:rFonts w:ascii="Calibri" w:hAnsi="Calibri"/>
                <w:b/>
                <w:lang w:val="nl-NL"/>
              </w:rPr>
              <w:t>:</w:t>
            </w:r>
          </w:p>
        </w:tc>
      </w:tr>
      <w:tr w:rsidR="005F22BE" w:rsidRPr="00BA5B71" w14:paraId="66DD4EC3" w14:textId="77777777" w:rsidTr="001305D8">
        <w:tc>
          <w:tcPr>
            <w:tcW w:w="955" w:type="dxa"/>
          </w:tcPr>
          <w:p w14:paraId="5855BC9F" w14:textId="77777777" w:rsidR="005F22BE" w:rsidRPr="00BA5B71" w:rsidRDefault="005F22BE" w:rsidP="00355515">
            <w:pPr>
              <w:rPr>
                <w:rFonts w:asciiTheme="majorHAnsi" w:hAnsiTheme="majorHAnsi"/>
                <w:lang w:val="nl-NL"/>
              </w:rPr>
            </w:pPr>
            <w:r w:rsidRPr="00BA5B71">
              <w:rPr>
                <w:rFonts w:asciiTheme="majorHAnsi" w:hAnsiTheme="majorHAnsi"/>
                <w:lang w:val="nl-NL"/>
              </w:rPr>
              <w:t>Oneens</w:t>
            </w:r>
          </w:p>
        </w:tc>
        <w:tc>
          <w:tcPr>
            <w:tcW w:w="2022" w:type="dxa"/>
          </w:tcPr>
          <w:p w14:paraId="6C321074" w14:textId="77777777" w:rsidR="005F22BE" w:rsidRPr="00BA5B71" w:rsidRDefault="005F22BE"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57AE132C" w14:textId="77777777" w:rsidR="005F22BE" w:rsidRPr="00BA5B71" w:rsidRDefault="005F22BE"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4C226184" w14:textId="77777777" w:rsidR="005F22BE" w:rsidRPr="00BA5B71" w:rsidRDefault="005F22BE" w:rsidP="00355515">
            <w:pPr>
              <w:rPr>
                <w:lang w:val="nl-NL"/>
              </w:rPr>
            </w:pPr>
          </w:p>
        </w:tc>
        <w:tc>
          <w:tcPr>
            <w:tcW w:w="929" w:type="dxa"/>
            <w:tcBorders>
              <w:left w:val="single" w:sz="4" w:space="0" w:color="auto"/>
            </w:tcBorders>
          </w:tcPr>
          <w:p w14:paraId="5E03D952" w14:textId="77777777" w:rsidR="005F22BE" w:rsidRPr="00BA5B71" w:rsidRDefault="005F22BE" w:rsidP="00355515">
            <w:pPr>
              <w:rPr>
                <w:rFonts w:asciiTheme="majorHAnsi" w:hAnsiTheme="majorHAnsi"/>
                <w:lang w:val="nl-NL"/>
              </w:rPr>
            </w:pPr>
            <w:r w:rsidRPr="00BA5B71">
              <w:rPr>
                <w:rFonts w:asciiTheme="majorHAnsi" w:hAnsiTheme="majorHAnsi"/>
                <w:lang w:val="nl-NL"/>
              </w:rPr>
              <w:t>Oneens</w:t>
            </w:r>
          </w:p>
        </w:tc>
        <w:tc>
          <w:tcPr>
            <w:tcW w:w="1860" w:type="dxa"/>
          </w:tcPr>
          <w:p w14:paraId="54B50CDC" w14:textId="77777777" w:rsidR="005F22BE" w:rsidRPr="00BA5B71" w:rsidRDefault="005F22BE" w:rsidP="00355515">
            <w:pPr>
              <w:rPr>
                <w:rFonts w:asciiTheme="majorHAnsi" w:hAnsiTheme="majorHAnsi"/>
                <w:lang w:val="nl-NL"/>
              </w:rPr>
            </w:pPr>
            <w:r w:rsidRPr="00BA5B71">
              <w:rPr>
                <w:rFonts w:asciiTheme="majorHAnsi" w:hAnsiTheme="majorHAnsi"/>
                <w:lang w:val="nl-NL"/>
              </w:rPr>
              <w:t>O  O  O  O  O  O  O</w:t>
            </w:r>
          </w:p>
        </w:tc>
        <w:tc>
          <w:tcPr>
            <w:tcW w:w="1396" w:type="dxa"/>
          </w:tcPr>
          <w:p w14:paraId="40BB273E" w14:textId="77777777" w:rsidR="005F22BE" w:rsidRPr="00BA5B71" w:rsidRDefault="005F22BE" w:rsidP="00355515">
            <w:pPr>
              <w:rPr>
                <w:rFonts w:asciiTheme="majorHAnsi" w:hAnsiTheme="majorHAnsi"/>
                <w:lang w:val="nl-NL"/>
              </w:rPr>
            </w:pPr>
            <w:r w:rsidRPr="00BA5B71">
              <w:rPr>
                <w:rFonts w:asciiTheme="majorHAnsi" w:hAnsiTheme="majorHAnsi"/>
                <w:lang w:val="nl-NL"/>
              </w:rPr>
              <w:t>Eens</w:t>
            </w:r>
          </w:p>
        </w:tc>
      </w:tr>
      <w:tr w:rsidR="005F22BE" w:rsidRPr="00BA5B71" w14:paraId="4309C9AC" w14:textId="77777777" w:rsidTr="001305D8">
        <w:tc>
          <w:tcPr>
            <w:tcW w:w="4173" w:type="dxa"/>
            <w:gridSpan w:val="3"/>
            <w:tcBorders>
              <w:right w:val="single" w:sz="4" w:space="0" w:color="auto"/>
            </w:tcBorders>
          </w:tcPr>
          <w:p w14:paraId="5323757E" w14:textId="77777777" w:rsidR="005F22BE" w:rsidRPr="00BA5B71" w:rsidRDefault="005F22BE" w:rsidP="00355515">
            <w:pPr>
              <w:rPr>
                <w:lang w:val="nl-NL"/>
              </w:rPr>
            </w:pPr>
            <w:r w:rsidRPr="00BA5B71">
              <w:rPr>
                <w:rFonts w:ascii="Calibri" w:hAnsi="Calibri"/>
                <w:b/>
                <w:lang w:val="nl-NL"/>
              </w:rPr>
              <w:t>Tijdens het lezen van deze tekst begreep ik meteen wat er stond</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125F36C5" w14:textId="77777777" w:rsidR="005F22BE" w:rsidRPr="00BA5B71" w:rsidRDefault="005F22BE" w:rsidP="00355515">
            <w:pPr>
              <w:rPr>
                <w:lang w:val="nl-NL"/>
              </w:rPr>
            </w:pPr>
          </w:p>
        </w:tc>
        <w:tc>
          <w:tcPr>
            <w:tcW w:w="4185" w:type="dxa"/>
            <w:gridSpan w:val="3"/>
            <w:tcBorders>
              <w:left w:val="single" w:sz="4" w:space="0" w:color="auto"/>
            </w:tcBorders>
          </w:tcPr>
          <w:p w14:paraId="69C4EECB" w14:textId="77777777" w:rsidR="005F22BE" w:rsidRPr="00BA5B71" w:rsidRDefault="005F22BE" w:rsidP="00355515">
            <w:pPr>
              <w:rPr>
                <w:lang w:val="nl-NL"/>
              </w:rPr>
            </w:pPr>
            <w:r w:rsidRPr="00BA5B71">
              <w:rPr>
                <w:rFonts w:ascii="Calibri" w:hAnsi="Calibri"/>
                <w:b/>
                <w:lang w:val="nl-NL"/>
              </w:rPr>
              <w:t>Tijdens het lezen van deze tekst begreep ik meteen wat er stond</w:t>
            </w:r>
            <w:r w:rsidR="007555C7" w:rsidRPr="00BA5B71">
              <w:rPr>
                <w:rFonts w:ascii="Calibri" w:hAnsi="Calibri"/>
                <w:b/>
                <w:lang w:val="nl-NL"/>
              </w:rPr>
              <w:t>:</w:t>
            </w:r>
          </w:p>
        </w:tc>
      </w:tr>
      <w:tr w:rsidR="005F22BE" w:rsidRPr="00BA5B71" w14:paraId="6F5BE388" w14:textId="77777777" w:rsidTr="001305D8">
        <w:tc>
          <w:tcPr>
            <w:tcW w:w="955" w:type="dxa"/>
          </w:tcPr>
          <w:p w14:paraId="698AA2D9" w14:textId="77777777" w:rsidR="005F22BE" w:rsidRPr="00BA5B71" w:rsidRDefault="005F22BE" w:rsidP="00355515">
            <w:pPr>
              <w:rPr>
                <w:rFonts w:asciiTheme="majorHAnsi" w:hAnsiTheme="majorHAnsi"/>
                <w:lang w:val="nl-NL"/>
              </w:rPr>
            </w:pPr>
            <w:r w:rsidRPr="00BA5B71">
              <w:rPr>
                <w:rFonts w:asciiTheme="majorHAnsi" w:hAnsiTheme="majorHAnsi"/>
                <w:lang w:val="nl-NL"/>
              </w:rPr>
              <w:t>Oneens</w:t>
            </w:r>
          </w:p>
        </w:tc>
        <w:tc>
          <w:tcPr>
            <w:tcW w:w="2022" w:type="dxa"/>
          </w:tcPr>
          <w:p w14:paraId="06965719" w14:textId="77777777" w:rsidR="005F22BE" w:rsidRPr="00BA5B71" w:rsidRDefault="005F22BE"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5097FBA6" w14:textId="77777777" w:rsidR="005F22BE" w:rsidRPr="00BA5B71" w:rsidRDefault="005F22BE"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719DF787" w14:textId="77777777" w:rsidR="005F22BE" w:rsidRPr="00BA5B71" w:rsidRDefault="005F22BE" w:rsidP="00355515">
            <w:pPr>
              <w:rPr>
                <w:lang w:val="nl-NL"/>
              </w:rPr>
            </w:pPr>
          </w:p>
        </w:tc>
        <w:tc>
          <w:tcPr>
            <w:tcW w:w="929" w:type="dxa"/>
            <w:tcBorders>
              <w:left w:val="single" w:sz="4" w:space="0" w:color="auto"/>
            </w:tcBorders>
          </w:tcPr>
          <w:p w14:paraId="542DE948" w14:textId="77777777" w:rsidR="005F22BE" w:rsidRPr="00BA5B71" w:rsidRDefault="005F22BE" w:rsidP="00355515">
            <w:pPr>
              <w:rPr>
                <w:rFonts w:asciiTheme="majorHAnsi" w:hAnsiTheme="majorHAnsi"/>
                <w:lang w:val="nl-NL"/>
              </w:rPr>
            </w:pPr>
            <w:r w:rsidRPr="00BA5B71">
              <w:rPr>
                <w:rFonts w:asciiTheme="majorHAnsi" w:hAnsiTheme="majorHAnsi"/>
                <w:lang w:val="nl-NL"/>
              </w:rPr>
              <w:t>Oneens</w:t>
            </w:r>
          </w:p>
        </w:tc>
        <w:tc>
          <w:tcPr>
            <w:tcW w:w="1860" w:type="dxa"/>
          </w:tcPr>
          <w:p w14:paraId="005B5716" w14:textId="77777777" w:rsidR="005F22BE" w:rsidRPr="00BA5B71" w:rsidRDefault="005F22BE" w:rsidP="00355515">
            <w:pPr>
              <w:rPr>
                <w:rFonts w:asciiTheme="majorHAnsi" w:hAnsiTheme="majorHAnsi"/>
                <w:lang w:val="nl-NL"/>
              </w:rPr>
            </w:pPr>
            <w:r w:rsidRPr="00BA5B71">
              <w:rPr>
                <w:rFonts w:asciiTheme="majorHAnsi" w:hAnsiTheme="majorHAnsi"/>
                <w:lang w:val="nl-NL"/>
              </w:rPr>
              <w:t>O  O  O  O  O  O  O</w:t>
            </w:r>
          </w:p>
        </w:tc>
        <w:tc>
          <w:tcPr>
            <w:tcW w:w="1396" w:type="dxa"/>
          </w:tcPr>
          <w:p w14:paraId="4B2897FF" w14:textId="77777777" w:rsidR="005F22BE" w:rsidRPr="00BA5B71" w:rsidRDefault="005F22BE" w:rsidP="00355515">
            <w:pPr>
              <w:rPr>
                <w:rFonts w:asciiTheme="majorHAnsi" w:hAnsiTheme="majorHAnsi"/>
                <w:lang w:val="nl-NL"/>
              </w:rPr>
            </w:pPr>
            <w:r w:rsidRPr="00BA5B71">
              <w:rPr>
                <w:rFonts w:asciiTheme="majorHAnsi" w:hAnsiTheme="majorHAnsi"/>
                <w:lang w:val="nl-NL"/>
              </w:rPr>
              <w:t>Eens</w:t>
            </w:r>
          </w:p>
        </w:tc>
      </w:tr>
      <w:tr w:rsidR="00BA5B71" w:rsidRPr="00BA5B71" w14:paraId="5D009D1E" w14:textId="77777777" w:rsidTr="001305D8">
        <w:trPr>
          <w:trHeight w:hRule="exact" w:val="284"/>
        </w:trPr>
        <w:tc>
          <w:tcPr>
            <w:tcW w:w="4173" w:type="dxa"/>
            <w:gridSpan w:val="3"/>
            <w:tcBorders>
              <w:right w:val="single" w:sz="4" w:space="0" w:color="auto"/>
            </w:tcBorders>
          </w:tcPr>
          <w:p w14:paraId="3334D517" w14:textId="77777777" w:rsidR="00BA5B71" w:rsidRPr="00BA5B71" w:rsidRDefault="00BA5B71" w:rsidP="00BA5B71">
            <w:pPr>
              <w:rPr>
                <w:lang w:val="nl-NL"/>
              </w:rPr>
            </w:pPr>
            <w:r w:rsidRPr="00BA5B71">
              <w:rPr>
                <w:rFonts w:ascii="Calibri" w:hAnsi="Calibri"/>
                <w:b/>
                <w:sz w:val="20"/>
                <w:lang w:val="nl-NL"/>
              </w:rPr>
              <w:lastRenderedPageBreak/>
              <w:t xml:space="preserve">Helmond Sport is </w:t>
            </w:r>
            <w:r w:rsidR="00B3146D">
              <w:rPr>
                <w:rFonts w:ascii="Calibri" w:hAnsi="Calibri"/>
                <w:b/>
                <w:sz w:val="20"/>
                <w:lang w:val="nl-NL"/>
              </w:rPr>
              <w:t>Jong PSV</w:t>
            </w:r>
            <w:r w:rsidRPr="00BA5B71">
              <w:rPr>
                <w:rFonts w:ascii="Calibri" w:hAnsi="Calibri"/>
                <w:b/>
                <w:sz w:val="20"/>
                <w:lang w:val="nl-NL"/>
              </w:rPr>
              <w:t xml:space="preserve"> in eigen huis de baas</w:t>
            </w:r>
          </w:p>
        </w:tc>
        <w:tc>
          <w:tcPr>
            <w:tcW w:w="282" w:type="dxa"/>
            <w:tcBorders>
              <w:left w:val="single" w:sz="4" w:space="0" w:color="auto"/>
              <w:right w:val="single" w:sz="4" w:space="0" w:color="auto"/>
            </w:tcBorders>
            <w:shd w:val="clear" w:color="auto" w:fill="808080" w:themeFill="background1" w:themeFillShade="80"/>
          </w:tcPr>
          <w:p w14:paraId="0CDF906D" w14:textId="77777777" w:rsidR="00BA5B71" w:rsidRPr="00BA5B71" w:rsidRDefault="00BA5B71" w:rsidP="00BA5B71">
            <w:pPr>
              <w:rPr>
                <w:lang w:val="nl-NL"/>
              </w:rPr>
            </w:pPr>
          </w:p>
        </w:tc>
        <w:tc>
          <w:tcPr>
            <w:tcW w:w="4185" w:type="dxa"/>
            <w:gridSpan w:val="3"/>
            <w:tcBorders>
              <w:left w:val="single" w:sz="4" w:space="0" w:color="auto"/>
            </w:tcBorders>
          </w:tcPr>
          <w:p w14:paraId="77B45A7E" w14:textId="77777777" w:rsidR="00BA5B71" w:rsidRPr="00BA5B71" w:rsidRDefault="00BA5B71" w:rsidP="00BA5B71">
            <w:pPr>
              <w:rPr>
                <w:lang w:val="nl-NL"/>
              </w:rPr>
            </w:pPr>
            <w:r w:rsidRPr="00BA5B71">
              <w:rPr>
                <w:rFonts w:ascii="Calibri" w:hAnsi="Calibri"/>
                <w:b/>
                <w:sz w:val="20"/>
                <w:lang w:val="nl-NL"/>
              </w:rPr>
              <w:t xml:space="preserve">Helmond Sport is </w:t>
            </w:r>
            <w:r w:rsidR="00B3146D">
              <w:rPr>
                <w:rFonts w:ascii="Calibri" w:hAnsi="Calibri"/>
                <w:b/>
                <w:sz w:val="20"/>
                <w:lang w:val="nl-NL"/>
              </w:rPr>
              <w:t>Jong PSV</w:t>
            </w:r>
            <w:r w:rsidRPr="00BA5B71">
              <w:rPr>
                <w:rFonts w:ascii="Calibri" w:hAnsi="Calibri"/>
                <w:b/>
                <w:sz w:val="20"/>
                <w:lang w:val="nl-NL"/>
              </w:rPr>
              <w:t xml:space="preserve"> de baas </w:t>
            </w:r>
          </w:p>
        </w:tc>
      </w:tr>
      <w:tr w:rsidR="00BA5B71" w:rsidRPr="00BA5B71" w14:paraId="6189A705" w14:textId="77777777" w:rsidTr="001305D8">
        <w:tc>
          <w:tcPr>
            <w:tcW w:w="4173" w:type="dxa"/>
            <w:gridSpan w:val="3"/>
            <w:tcBorders>
              <w:right w:val="single" w:sz="4" w:space="0" w:color="auto"/>
            </w:tcBorders>
          </w:tcPr>
          <w:p w14:paraId="7B985FC9" w14:textId="77777777" w:rsidR="00BA5B71" w:rsidRPr="00BA5B71" w:rsidRDefault="00BA5B71" w:rsidP="00E84982">
            <w:pPr>
              <w:rPr>
                <w:lang w:val="nl-NL"/>
              </w:rPr>
            </w:pPr>
            <w:r w:rsidRPr="00BA5B71">
              <w:rPr>
                <w:rFonts w:ascii="Calibri" w:hAnsi="Calibri"/>
                <w:sz w:val="20"/>
                <w:lang w:val="nl-NL"/>
              </w:rPr>
              <w:t xml:space="preserve">Helmond Sport heeft gewonnen van </w:t>
            </w:r>
            <w:r w:rsidR="00B3146D">
              <w:rPr>
                <w:rFonts w:ascii="Calibri" w:hAnsi="Calibri"/>
                <w:sz w:val="20"/>
                <w:lang w:val="nl-NL"/>
              </w:rPr>
              <w:t>Jong PSV</w:t>
            </w:r>
            <w:r w:rsidRPr="00BA5B71">
              <w:rPr>
                <w:rFonts w:ascii="Calibri" w:hAnsi="Calibri"/>
                <w:sz w:val="20"/>
                <w:lang w:val="nl-NL"/>
              </w:rPr>
              <w:t>. De thuisploeg was maandagavond te sterk voor de uitploeg (4-2).</w:t>
            </w:r>
            <w:r w:rsidRPr="00BA5B71">
              <w:rPr>
                <w:rFonts w:ascii="Calibri" w:hAnsi="Calibri"/>
                <w:sz w:val="20"/>
                <w:lang w:val="nl-NL"/>
              </w:rPr>
              <w:br/>
            </w:r>
            <w:r w:rsidRPr="00BA5B71">
              <w:rPr>
                <w:rFonts w:ascii="Calibri" w:hAnsi="Calibri"/>
                <w:sz w:val="20"/>
                <w:lang w:val="nl-NL"/>
              </w:rPr>
              <w:br/>
            </w:r>
            <w:proofErr w:type="spellStart"/>
            <w:r w:rsidRPr="00BA5B71">
              <w:rPr>
                <w:rFonts w:ascii="Calibri" w:hAnsi="Calibri"/>
                <w:sz w:val="20"/>
                <w:lang w:val="nl-NL"/>
              </w:rPr>
              <w:t>Aleksander</w:t>
            </w:r>
            <w:proofErr w:type="spellEnd"/>
            <w:r w:rsidRPr="00BA5B71">
              <w:rPr>
                <w:rFonts w:ascii="Calibri" w:hAnsi="Calibri"/>
                <w:sz w:val="20"/>
                <w:lang w:val="nl-NL"/>
              </w:rPr>
              <w:t xml:space="preserve"> </w:t>
            </w:r>
            <w:proofErr w:type="spellStart"/>
            <w:r w:rsidRPr="00BA5B71">
              <w:rPr>
                <w:rFonts w:ascii="Calibri" w:hAnsi="Calibri"/>
                <w:sz w:val="20"/>
                <w:lang w:val="nl-NL"/>
              </w:rPr>
              <w:t>Bjelica</w:t>
            </w:r>
            <w:proofErr w:type="spellEnd"/>
            <w:r w:rsidRPr="00BA5B71">
              <w:rPr>
                <w:rFonts w:ascii="Calibri" w:hAnsi="Calibri"/>
                <w:sz w:val="20"/>
                <w:lang w:val="nl-NL"/>
              </w:rPr>
              <w:t xml:space="preserve"> werkte na 12 minuten de bal tegen de touwen en in de 40e minuut vergrootte </w:t>
            </w:r>
            <w:proofErr w:type="spellStart"/>
            <w:r w:rsidRPr="00BA5B71">
              <w:rPr>
                <w:rFonts w:ascii="Calibri" w:hAnsi="Calibri"/>
                <w:sz w:val="20"/>
                <w:lang w:val="nl-NL"/>
              </w:rPr>
              <w:t>Gyrano</w:t>
            </w:r>
            <w:proofErr w:type="spellEnd"/>
            <w:r w:rsidRPr="00BA5B71">
              <w:rPr>
                <w:rFonts w:ascii="Calibri" w:hAnsi="Calibri"/>
                <w:sz w:val="20"/>
                <w:lang w:val="nl-NL"/>
              </w:rPr>
              <w:t xml:space="preserve"> Kerk de score door raak te schieten</w:t>
            </w:r>
            <w:r w:rsidR="00E84982">
              <w:rPr>
                <w:rFonts w:ascii="Calibri" w:hAnsi="Calibri"/>
                <w:sz w:val="20"/>
                <w:lang w:val="nl-NL"/>
              </w:rPr>
              <w:t xml:space="preserve"> </w:t>
            </w:r>
            <w:r w:rsidR="00E84982" w:rsidRPr="00BA5B71">
              <w:rPr>
                <w:rFonts w:ascii="Calibri" w:hAnsi="Calibri"/>
                <w:sz w:val="20"/>
                <w:lang w:val="nl-NL"/>
              </w:rPr>
              <w:t>(2-0)</w:t>
            </w:r>
            <w:r w:rsidRPr="00BA5B71">
              <w:rPr>
                <w:rFonts w:ascii="Calibri" w:hAnsi="Calibri"/>
                <w:sz w:val="20"/>
                <w:lang w:val="nl-NL"/>
              </w:rPr>
              <w:t xml:space="preserve">. </w:t>
            </w:r>
            <w:r w:rsidR="00E84982" w:rsidRPr="00BA5B71">
              <w:rPr>
                <w:rFonts w:ascii="Calibri" w:hAnsi="Calibri"/>
                <w:sz w:val="20"/>
                <w:lang w:val="nl-NL"/>
              </w:rPr>
              <w:t xml:space="preserve">Steven Bergwijn schoot de bal na </w:t>
            </w:r>
            <w:r w:rsidR="00E84982">
              <w:rPr>
                <w:rFonts w:ascii="Calibri" w:hAnsi="Calibri"/>
                <w:sz w:val="20"/>
                <w:lang w:val="nl-NL"/>
              </w:rPr>
              <w:t>49</w:t>
            </w:r>
            <w:r w:rsidR="00E84982" w:rsidRPr="00BA5B71">
              <w:rPr>
                <w:rFonts w:ascii="Calibri" w:hAnsi="Calibri"/>
                <w:sz w:val="20"/>
                <w:lang w:val="nl-NL"/>
              </w:rPr>
              <w:t xml:space="preserve"> minuten binnen: 2-</w:t>
            </w:r>
            <w:r w:rsidR="00E84982">
              <w:rPr>
                <w:rFonts w:ascii="Calibri" w:hAnsi="Calibri"/>
                <w:sz w:val="20"/>
                <w:lang w:val="nl-NL"/>
              </w:rPr>
              <w:t>1</w:t>
            </w:r>
            <w:r w:rsidR="00E84982" w:rsidRPr="00BA5B71">
              <w:rPr>
                <w:rFonts w:ascii="Calibri" w:hAnsi="Calibri"/>
                <w:sz w:val="20"/>
                <w:lang w:val="nl-NL"/>
              </w:rPr>
              <w:t>.</w:t>
            </w:r>
            <w:r w:rsidR="00E84982">
              <w:rPr>
                <w:rFonts w:ascii="Calibri" w:hAnsi="Calibri"/>
                <w:sz w:val="20"/>
                <w:lang w:val="nl-NL"/>
              </w:rPr>
              <w:t xml:space="preserve"> </w:t>
            </w:r>
            <w:r w:rsidRPr="00BA5B71">
              <w:rPr>
                <w:rFonts w:ascii="Calibri" w:hAnsi="Calibri"/>
                <w:sz w:val="20"/>
                <w:lang w:val="nl-NL"/>
              </w:rPr>
              <w:t xml:space="preserve">Na </w:t>
            </w:r>
            <w:r w:rsidR="00E84982">
              <w:rPr>
                <w:rFonts w:ascii="Calibri" w:hAnsi="Calibri"/>
                <w:sz w:val="20"/>
                <w:lang w:val="nl-NL"/>
              </w:rPr>
              <w:t>55</w:t>
            </w:r>
            <w:r w:rsidRPr="00BA5B71">
              <w:rPr>
                <w:rFonts w:ascii="Calibri" w:hAnsi="Calibri"/>
                <w:sz w:val="20"/>
                <w:lang w:val="nl-NL"/>
              </w:rPr>
              <w:t xml:space="preserve"> minuten viel de gelijkmaker toen </w:t>
            </w:r>
            <w:r w:rsidR="00E84982">
              <w:rPr>
                <w:rFonts w:ascii="Calibri" w:hAnsi="Calibri"/>
                <w:sz w:val="20"/>
                <w:lang w:val="nl-NL"/>
              </w:rPr>
              <w:t xml:space="preserve">middenvelder </w:t>
            </w:r>
            <w:r w:rsidRPr="00BA5B71">
              <w:rPr>
                <w:rFonts w:ascii="Calibri" w:hAnsi="Calibri"/>
                <w:sz w:val="20"/>
                <w:lang w:val="nl-NL"/>
              </w:rPr>
              <w:t>Steven Bergwijn de bal achter Wouter van der Steen schoot: 2-</w:t>
            </w:r>
            <w:r w:rsidR="00E84982">
              <w:rPr>
                <w:rFonts w:ascii="Calibri" w:hAnsi="Calibri"/>
                <w:sz w:val="20"/>
                <w:lang w:val="nl-NL"/>
              </w:rPr>
              <w:t>2</w:t>
            </w:r>
            <w:r w:rsidRPr="00BA5B71">
              <w:rPr>
                <w:rFonts w:ascii="Calibri" w:hAnsi="Calibri"/>
                <w:sz w:val="20"/>
                <w:lang w:val="nl-NL"/>
              </w:rPr>
              <w:t xml:space="preserve">. </w:t>
            </w:r>
            <w:r w:rsidR="00E84982" w:rsidRPr="00E84982">
              <w:rPr>
                <w:rFonts w:ascii="Calibri" w:hAnsi="Calibri"/>
                <w:sz w:val="20"/>
                <w:lang w:val="nl-NL"/>
              </w:rPr>
              <w:t xml:space="preserve">In de </w:t>
            </w:r>
            <w:r w:rsidR="00E84982">
              <w:rPr>
                <w:rFonts w:ascii="Calibri" w:hAnsi="Calibri"/>
                <w:sz w:val="20"/>
                <w:lang w:val="nl-NL"/>
              </w:rPr>
              <w:t>57</w:t>
            </w:r>
            <w:r w:rsidR="00E84982" w:rsidRPr="00E84982">
              <w:rPr>
                <w:rFonts w:ascii="Calibri" w:hAnsi="Calibri"/>
                <w:sz w:val="20"/>
                <w:lang w:val="nl-NL"/>
              </w:rPr>
              <w:t xml:space="preserve">e minuut bracht </w:t>
            </w:r>
            <w:r w:rsidR="00E84982">
              <w:rPr>
                <w:rFonts w:ascii="Calibri" w:hAnsi="Calibri"/>
                <w:sz w:val="20"/>
                <w:lang w:val="nl-NL"/>
              </w:rPr>
              <w:t>Kerk</w:t>
            </w:r>
            <w:r w:rsidR="00E84982" w:rsidRPr="00E84982">
              <w:rPr>
                <w:rFonts w:ascii="Calibri" w:hAnsi="Calibri"/>
                <w:sz w:val="20"/>
                <w:lang w:val="nl-NL"/>
              </w:rPr>
              <w:t xml:space="preserve"> de stand op </w:t>
            </w:r>
            <w:r w:rsidR="00E84982">
              <w:rPr>
                <w:rFonts w:ascii="Calibri" w:hAnsi="Calibri"/>
                <w:sz w:val="20"/>
                <w:lang w:val="nl-NL"/>
              </w:rPr>
              <w:t>3-2</w:t>
            </w:r>
            <w:r w:rsidR="00E84982" w:rsidRPr="00E84982">
              <w:rPr>
                <w:rFonts w:ascii="Calibri" w:hAnsi="Calibri"/>
                <w:sz w:val="20"/>
                <w:lang w:val="nl-NL"/>
              </w:rPr>
              <w:t>.</w:t>
            </w:r>
            <w:r w:rsidRPr="00BA5B71">
              <w:rPr>
                <w:rFonts w:ascii="Calibri" w:hAnsi="Calibri"/>
                <w:sz w:val="20"/>
                <w:lang w:val="nl-NL"/>
              </w:rPr>
              <w:t xml:space="preserve"> </w:t>
            </w:r>
            <w:proofErr w:type="spellStart"/>
            <w:r w:rsidRPr="00BA5B71">
              <w:rPr>
                <w:rFonts w:ascii="Calibri" w:hAnsi="Calibri"/>
                <w:sz w:val="20"/>
                <w:lang w:val="nl-NL"/>
              </w:rPr>
              <w:t>Aleksander</w:t>
            </w:r>
            <w:proofErr w:type="spellEnd"/>
            <w:r w:rsidRPr="00BA5B71">
              <w:rPr>
                <w:rFonts w:ascii="Calibri" w:hAnsi="Calibri"/>
                <w:sz w:val="20"/>
                <w:lang w:val="nl-NL"/>
              </w:rPr>
              <w:t xml:space="preserve"> </w:t>
            </w:r>
            <w:proofErr w:type="spellStart"/>
            <w:r w:rsidRPr="00BA5B71">
              <w:rPr>
                <w:rFonts w:ascii="Calibri" w:hAnsi="Calibri"/>
                <w:sz w:val="20"/>
                <w:lang w:val="nl-NL"/>
              </w:rPr>
              <w:t>Bjelica</w:t>
            </w:r>
            <w:proofErr w:type="spellEnd"/>
            <w:r w:rsidRPr="00BA5B71">
              <w:rPr>
                <w:rFonts w:ascii="Calibri" w:hAnsi="Calibri"/>
                <w:sz w:val="20"/>
                <w:lang w:val="nl-NL"/>
              </w:rPr>
              <w:t xml:space="preserve"> haalde op vernietigende wijze uit: 4-2.</w:t>
            </w:r>
            <w:r w:rsidRPr="00BA5B71">
              <w:rPr>
                <w:rFonts w:ascii="Calibri" w:hAnsi="Calibri"/>
                <w:sz w:val="20"/>
                <w:lang w:val="nl-NL"/>
              </w:rPr>
              <w:br/>
            </w:r>
            <w:r w:rsidRPr="00BA5B71">
              <w:rPr>
                <w:rFonts w:ascii="Calibri" w:hAnsi="Calibri"/>
                <w:sz w:val="20"/>
                <w:lang w:val="nl-NL"/>
              </w:rPr>
              <w:br/>
              <w:t xml:space="preserve">Scheidsrechter Mulder was genoodzaakt 2 gele kaarten te geven, aan Bram van Vlerken en </w:t>
            </w:r>
            <w:proofErr w:type="spellStart"/>
            <w:r w:rsidRPr="00BA5B71">
              <w:rPr>
                <w:rFonts w:ascii="Calibri" w:hAnsi="Calibri"/>
                <w:sz w:val="20"/>
                <w:lang w:val="nl-NL"/>
              </w:rPr>
              <w:t>Hjörtur</w:t>
            </w:r>
            <w:proofErr w:type="spellEnd"/>
            <w:r w:rsidRPr="00BA5B71">
              <w:rPr>
                <w:rFonts w:ascii="Calibri" w:hAnsi="Calibri"/>
                <w:sz w:val="20"/>
                <w:lang w:val="nl-NL"/>
              </w:rPr>
              <w:t xml:space="preserve"> </w:t>
            </w:r>
            <w:proofErr w:type="spellStart"/>
            <w:r w:rsidRPr="00BA5B71">
              <w:rPr>
                <w:rFonts w:ascii="Calibri" w:hAnsi="Calibri"/>
                <w:sz w:val="20"/>
                <w:lang w:val="nl-NL"/>
              </w:rPr>
              <w:t>Hermannsson</w:t>
            </w:r>
            <w:proofErr w:type="spellEnd"/>
            <w:r w:rsidRPr="00BA5B71">
              <w:rPr>
                <w:rFonts w:ascii="Calibri" w:hAnsi="Calibri"/>
                <w:sz w:val="20"/>
                <w:lang w:val="nl-NL"/>
              </w:rPr>
              <w:t>.</w:t>
            </w:r>
          </w:p>
        </w:tc>
        <w:tc>
          <w:tcPr>
            <w:tcW w:w="282" w:type="dxa"/>
            <w:tcBorders>
              <w:left w:val="single" w:sz="4" w:space="0" w:color="auto"/>
              <w:right w:val="single" w:sz="4" w:space="0" w:color="auto"/>
            </w:tcBorders>
            <w:shd w:val="clear" w:color="auto" w:fill="808080" w:themeFill="background1" w:themeFillShade="80"/>
          </w:tcPr>
          <w:p w14:paraId="1F9FA4B2" w14:textId="77777777" w:rsidR="00BA5B71" w:rsidRPr="00BA5B71" w:rsidRDefault="00BA5B71" w:rsidP="00BA5B71">
            <w:pPr>
              <w:rPr>
                <w:lang w:val="nl-NL"/>
              </w:rPr>
            </w:pPr>
          </w:p>
        </w:tc>
        <w:tc>
          <w:tcPr>
            <w:tcW w:w="4185" w:type="dxa"/>
            <w:gridSpan w:val="3"/>
            <w:tcBorders>
              <w:left w:val="single" w:sz="4" w:space="0" w:color="auto"/>
            </w:tcBorders>
          </w:tcPr>
          <w:p w14:paraId="4A7E121C" w14:textId="77777777" w:rsidR="00BA5B71" w:rsidRPr="00BA5B71" w:rsidRDefault="00B3146D" w:rsidP="00E84982">
            <w:pPr>
              <w:rPr>
                <w:lang w:val="nl-NL"/>
              </w:rPr>
            </w:pPr>
            <w:r>
              <w:rPr>
                <w:rFonts w:ascii="Calibri" w:hAnsi="Calibri"/>
                <w:sz w:val="20"/>
                <w:lang w:val="nl-NL"/>
              </w:rPr>
              <w:t>Jong PSV</w:t>
            </w:r>
            <w:r w:rsidR="00BA5B71" w:rsidRPr="00BA5B71">
              <w:rPr>
                <w:rFonts w:ascii="Calibri" w:hAnsi="Calibri"/>
                <w:sz w:val="20"/>
                <w:lang w:val="nl-NL"/>
              </w:rPr>
              <w:t xml:space="preserve"> heeft vrijdagavond in Helmond tegen Helmond Sport zichzelf een slechte dienst bewezen. In Helmond was het de ploeg van manager Pascal Jansen dat het spel domineerde, maar de ploeg ging geheel onnodig met 4-2 onderuit.</w:t>
            </w:r>
            <w:r w:rsidR="00BA5B71" w:rsidRPr="00BA5B71">
              <w:rPr>
                <w:rFonts w:ascii="Calibri" w:hAnsi="Calibri"/>
                <w:sz w:val="20"/>
                <w:lang w:val="nl-NL"/>
              </w:rPr>
              <w:br/>
            </w:r>
            <w:r w:rsidR="00BA5B71" w:rsidRPr="00BA5B71">
              <w:rPr>
                <w:rFonts w:ascii="Calibri" w:hAnsi="Calibri"/>
                <w:sz w:val="20"/>
                <w:lang w:val="nl-NL"/>
              </w:rPr>
              <w:br/>
              <w:t xml:space="preserve">Na 12 minuten kwam Helmond Sport op voorsprong toen </w:t>
            </w:r>
            <w:proofErr w:type="spellStart"/>
            <w:r w:rsidR="00BA5B71" w:rsidRPr="00BA5B71">
              <w:rPr>
                <w:rFonts w:ascii="Calibri" w:hAnsi="Calibri"/>
                <w:sz w:val="20"/>
                <w:lang w:val="nl-NL"/>
              </w:rPr>
              <w:t>Bjelica</w:t>
            </w:r>
            <w:proofErr w:type="spellEnd"/>
            <w:r w:rsidR="00BA5B71" w:rsidRPr="00BA5B71">
              <w:rPr>
                <w:rFonts w:ascii="Calibri" w:hAnsi="Calibri"/>
                <w:sz w:val="20"/>
                <w:lang w:val="nl-NL"/>
              </w:rPr>
              <w:t xml:space="preserve"> scoorde: 1-0. </w:t>
            </w:r>
            <w:r w:rsidR="00E84982">
              <w:rPr>
                <w:rFonts w:ascii="Calibri" w:hAnsi="Calibri"/>
                <w:sz w:val="20"/>
                <w:lang w:val="nl-NL"/>
              </w:rPr>
              <w:t>In de 40e minuut</w:t>
            </w:r>
            <w:r w:rsidR="00BA5B71" w:rsidRPr="00BA5B71">
              <w:rPr>
                <w:rFonts w:ascii="Calibri" w:hAnsi="Calibri"/>
                <w:sz w:val="20"/>
                <w:lang w:val="nl-NL"/>
              </w:rPr>
              <w:t xml:space="preserve"> tekende middenvelder </w:t>
            </w:r>
            <w:proofErr w:type="spellStart"/>
            <w:r w:rsidR="00BA5B71" w:rsidRPr="00BA5B71">
              <w:rPr>
                <w:rFonts w:ascii="Calibri" w:hAnsi="Calibri"/>
                <w:sz w:val="20"/>
                <w:lang w:val="nl-NL"/>
              </w:rPr>
              <w:t>Gyrano</w:t>
            </w:r>
            <w:proofErr w:type="spellEnd"/>
            <w:r w:rsidR="00BA5B71" w:rsidRPr="00BA5B71">
              <w:rPr>
                <w:rFonts w:ascii="Calibri" w:hAnsi="Calibri"/>
                <w:sz w:val="20"/>
                <w:lang w:val="nl-NL"/>
              </w:rPr>
              <w:t xml:space="preserve"> Kerk voor de 2-0, waarna het een heel moeilijke avond beloofde te worden voor </w:t>
            </w:r>
            <w:r>
              <w:rPr>
                <w:rFonts w:ascii="Calibri" w:hAnsi="Calibri"/>
                <w:sz w:val="20"/>
                <w:lang w:val="nl-NL"/>
              </w:rPr>
              <w:t>Jong PSV</w:t>
            </w:r>
            <w:r w:rsidR="00BA5B71" w:rsidRPr="00BA5B71">
              <w:rPr>
                <w:rFonts w:ascii="Calibri" w:hAnsi="Calibri"/>
                <w:sz w:val="20"/>
                <w:lang w:val="nl-NL"/>
              </w:rPr>
              <w:t xml:space="preserve">. Na 49 minuten ging de storm liggen en scoorde Steven Bergwijn de aansluitingstreffer: 2-1. Met een schot van middenvelder Steven Bergwijn in de 55e minuut trok </w:t>
            </w:r>
            <w:r>
              <w:rPr>
                <w:rFonts w:ascii="Calibri" w:hAnsi="Calibri"/>
                <w:sz w:val="20"/>
                <w:lang w:val="nl-NL"/>
              </w:rPr>
              <w:t>Jong PSV</w:t>
            </w:r>
            <w:r w:rsidR="00BA5B71" w:rsidRPr="00BA5B71">
              <w:rPr>
                <w:rFonts w:ascii="Calibri" w:hAnsi="Calibri"/>
                <w:sz w:val="20"/>
                <w:lang w:val="nl-NL"/>
              </w:rPr>
              <w:t xml:space="preserve"> de stand gelijk: 2-2. </w:t>
            </w:r>
            <w:proofErr w:type="spellStart"/>
            <w:r w:rsidR="00BA5B71" w:rsidRPr="00BA5B71">
              <w:rPr>
                <w:rFonts w:ascii="Calibri" w:hAnsi="Calibri"/>
                <w:sz w:val="20"/>
                <w:lang w:val="nl-NL"/>
              </w:rPr>
              <w:t>Gyrano</w:t>
            </w:r>
            <w:proofErr w:type="spellEnd"/>
            <w:r w:rsidR="00BA5B71" w:rsidRPr="00BA5B71">
              <w:rPr>
                <w:rFonts w:ascii="Calibri" w:hAnsi="Calibri"/>
                <w:sz w:val="20"/>
                <w:lang w:val="nl-NL"/>
              </w:rPr>
              <w:t xml:space="preserve"> Kerk tekende ook voor de 3-2. Verdediger </w:t>
            </w:r>
            <w:proofErr w:type="spellStart"/>
            <w:r w:rsidR="00BA5B71" w:rsidRPr="00BA5B71">
              <w:rPr>
                <w:rFonts w:ascii="Calibri" w:hAnsi="Calibri"/>
                <w:sz w:val="20"/>
                <w:lang w:val="nl-NL"/>
              </w:rPr>
              <w:t>Aleksander</w:t>
            </w:r>
            <w:proofErr w:type="spellEnd"/>
            <w:r w:rsidR="00BA5B71" w:rsidRPr="00BA5B71">
              <w:rPr>
                <w:rFonts w:ascii="Calibri" w:hAnsi="Calibri"/>
                <w:sz w:val="20"/>
                <w:lang w:val="nl-NL"/>
              </w:rPr>
              <w:t xml:space="preserve"> </w:t>
            </w:r>
            <w:proofErr w:type="spellStart"/>
            <w:r w:rsidR="00BA5B71" w:rsidRPr="00BA5B71">
              <w:rPr>
                <w:rFonts w:ascii="Calibri" w:hAnsi="Calibri"/>
                <w:sz w:val="20"/>
                <w:lang w:val="nl-NL"/>
              </w:rPr>
              <w:t>Bjelica</w:t>
            </w:r>
            <w:proofErr w:type="spellEnd"/>
            <w:r w:rsidR="00BA5B71" w:rsidRPr="00BA5B71">
              <w:rPr>
                <w:rFonts w:ascii="Calibri" w:hAnsi="Calibri"/>
                <w:sz w:val="20"/>
                <w:lang w:val="nl-NL"/>
              </w:rPr>
              <w:t xml:space="preserve"> kon het vonnis voltrekken: 4-2 (80.).</w:t>
            </w:r>
            <w:r w:rsidR="00BA5B71" w:rsidRPr="00BA5B71">
              <w:rPr>
                <w:rFonts w:ascii="Calibri" w:hAnsi="Calibri"/>
                <w:sz w:val="20"/>
                <w:lang w:val="nl-NL"/>
              </w:rPr>
              <w:br/>
            </w:r>
            <w:r w:rsidR="00BA5B71" w:rsidRPr="00BA5B71">
              <w:rPr>
                <w:rFonts w:ascii="Calibri" w:hAnsi="Calibri"/>
                <w:sz w:val="20"/>
                <w:lang w:val="nl-NL"/>
              </w:rPr>
              <w:br/>
              <w:t xml:space="preserve">Scheidsrechter Mulder trok gele kaarten voor Bram van Vlerken en </w:t>
            </w:r>
            <w:proofErr w:type="spellStart"/>
            <w:r w:rsidR="00BA5B71" w:rsidRPr="00BA5B71">
              <w:rPr>
                <w:rFonts w:ascii="Calibri" w:hAnsi="Calibri"/>
                <w:sz w:val="20"/>
                <w:lang w:val="nl-NL"/>
              </w:rPr>
              <w:t>Hjörtur</w:t>
            </w:r>
            <w:proofErr w:type="spellEnd"/>
            <w:r w:rsidR="00BA5B71" w:rsidRPr="00BA5B71">
              <w:rPr>
                <w:rFonts w:ascii="Calibri" w:hAnsi="Calibri"/>
                <w:sz w:val="20"/>
                <w:lang w:val="nl-NL"/>
              </w:rPr>
              <w:t xml:space="preserve"> </w:t>
            </w:r>
            <w:proofErr w:type="spellStart"/>
            <w:r w:rsidR="00BA5B71" w:rsidRPr="00BA5B71">
              <w:rPr>
                <w:rFonts w:ascii="Calibri" w:hAnsi="Calibri"/>
                <w:sz w:val="20"/>
                <w:lang w:val="nl-NL"/>
              </w:rPr>
              <w:t>Hermannsson</w:t>
            </w:r>
            <w:proofErr w:type="spellEnd"/>
            <w:r w:rsidR="00BA5B71" w:rsidRPr="00BA5B71">
              <w:rPr>
                <w:rFonts w:ascii="Calibri" w:hAnsi="Calibri"/>
                <w:sz w:val="20"/>
                <w:lang w:val="nl-NL"/>
              </w:rPr>
              <w:t>.</w:t>
            </w:r>
          </w:p>
        </w:tc>
      </w:tr>
      <w:tr w:rsidR="00BA5B71" w:rsidRPr="00BA5B71" w14:paraId="0781F4EA" w14:textId="77777777" w:rsidTr="001305D8">
        <w:trPr>
          <w:trHeight w:hRule="exact" w:val="397"/>
        </w:trPr>
        <w:tc>
          <w:tcPr>
            <w:tcW w:w="4173" w:type="dxa"/>
            <w:gridSpan w:val="3"/>
            <w:tcBorders>
              <w:right w:val="single" w:sz="4" w:space="0" w:color="auto"/>
            </w:tcBorders>
          </w:tcPr>
          <w:p w14:paraId="78D94567" w14:textId="77777777" w:rsidR="00BA5B71" w:rsidRPr="00BA5B71" w:rsidRDefault="00BA5B71" w:rsidP="00BA5B71">
            <w:pPr>
              <w:rPr>
                <w:lang w:val="nl-NL"/>
              </w:rPr>
            </w:pPr>
            <w:r w:rsidRPr="00BA5B71">
              <w:rPr>
                <w:rFonts w:ascii="Calibri" w:hAnsi="Calibri"/>
                <w:b/>
                <w:lang w:val="nl-NL"/>
              </w:rPr>
              <w:t>Deze tekst is bedoeld voor fans van:</w:t>
            </w:r>
          </w:p>
        </w:tc>
        <w:tc>
          <w:tcPr>
            <w:tcW w:w="282" w:type="dxa"/>
            <w:tcBorders>
              <w:left w:val="single" w:sz="4" w:space="0" w:color="auto"/>
              <w:right w:val="single" w:sz="4" w:space="0" w:color="auto"/>
            </w:tcBorders>
            <w:shd w:val="clear" w:color="auto" w:fill="808080" w:themeFill="background1" w:themeFillShade="80"/>
          </w:tcPr>
          <w:p w14:paraId="42487169" w14:textId="77777777" w:rsidR="00BA5B71" w:rsidRPr="00BA5B71" w:rsidRDefault="00BA5B71" w:rsidP="00BA5B71">
            <w:pPr>
              <w:rPr>
                <w:lang w:val="nl-NL"/>
              </w:rPr>
            </w:pPr>
          </w:p>
        </w:tc>
        <w:tc>
          <w:tcPr>
            <w:tcW w:w="4185" w:type="dxa"/>
            <w:gridSpan w:val="3"/>
            <w:tcBorders>
              <w:left w:val="single" w:sz="4" w:space="0" w:color="auto"/>
            </w:tcBorders>
          </w:tcPr>
          <w:p w14:paraId="70339FAF" w14:textId="77777777" w:rsidR="00BA5B71" w:rsidRPr="00BA5B71" w:rsidRDefault="00BA5B71" w:rsidP="00BA5B71">
            <w:pPr>
              <w:rPr>
                <w:lang w:val="nl-NL"/>
              </w:rPr>
            </w:pPr>
            <w:r w:rsidRPr="00BA5B71">
              <w:rPr>
                <w:rFonts w:ascii="Calibri" w:hAnsi="Calibri"/>
                <w:b/>
                <w:lang w:val="nl-NL"/>
              </w:rPr>
              <w:t>Deze tekst is bedoeld voor fans van:</w:t>
            </w:r>
          </w:p>
        </w:tc>
      </w:tr>
      <w:tr w:rsidR="00BA5B71" w14:paraId="012808E7" w14:textId="77777777" w:rsidTr="001305D8">
        <w:tc>
          <w:tcPr>
            <w:tcW w:w="4173" w:type="dxa"/>
            <w:gridSpan w:val="3"/>
            <w:tcBorders>
              <w:right w:val="single" w:sz="4" w:space="0" w:color="auto"/>
            </w:tcBorders>
          </w:tcPr>
          <w:p w14:paraId="1F9D5DB2" w14:textId="77777777" w:rsidR="00BA5B71" w:rsidRDefault="00BA5B71" w:rsidP="00BA5B71">
            <w:r>
              <w:rPr>
                <w:rFonts w:ascii="Segoe UI Symbol" w:hAnsi="Segoe UI Symbol" w:cs="Segoe UI Symbol"/>
              </w:rPr>
              <w:t>⬜</w:t>
            </w:r>
            <w:r>
              <w:rPr>
                <w:rFonts w:ascii="Calibri" w:hAnsi="Calibri"/>
              </w:rPr>
              <w:t xml:space="preserve">  Helmond Sport</w:t>
            </w:r>
            <w:r>
              <w:rPr>
                <w:rFonts w:ascii="Calibri" w:hAnsi="Calibri"/>
              </w:rPr>
              <w:br/>
            </w:r>
            <w:r>
              <w:rPr>
                <w:rFonts w:ascii="Segoe UI Symbol" w:hAnsi="Segoe UI Symbol" w:cs="Segoe UI Symbol"/>
              </w:rPr>
              <w:t>⬜</w:t>
            </w:r>
            <w:r>
              <w:rPr>
                <w:rFonts w:ascii="Calibri" w:hAnsi="Calibri"/>
              </w:rPr>
              <w:t xml:space="preserve">  </w:t>
            </w:r>
            <w:r w:rsidR="00B3146D">
              <w:rPr>
                <w:rFonts w:ascii="Calibri" w:hAnsi="Calibri"/>
              </w:rPr>
              <w:t>Jong PSV</w:t>
            </w:r>
          </w:p>
        </w:tc>
        <w:tc>
          <w:tcPr>
            <w:tcW w:w="282" w:type="dxa"/>
            <w:tcBorders>
              <w:left w:val="single" w:sz="4" w:space="0" w:color="auto"/>
              <w:right w:val="single" w:sz="4" w:space="0" w:color="auto"/>
            </w:tcBorders>
            <w:shd w:val="clear" w:color="auto" w:fill="808080" w:themeFill="background1" w:themeFillShade="80"/>
          </w:tcPr>
          <w:p w14:paraId="73204157" w14:textId="77777777" w:rsidR="00BA5B71" w:rsidRDefault="00BA5B71" w:rsidP="00BA5B71"/>
        </w:tc>
        <w:tc>
          <w:tcPr>
            <w:tcW w:w="4185" w:type="dxa"/>
            <w:gridSpan w:val="3"/>
            <w:tcBorders>
              <w:left w:val="single" w:sz="4" w:space="0" w:color="auto"/>
            </w:tcBorders>
          </w:tcPr>
          <w:p w14:paraId="377791FB" w14:textId="77777777" w:rsidR="00BA5B71" w:rsidRDefault="00BA5B71" w:rsidP="00BA5B71">
            <w:r>
              <w:rPr>
                <w:rFonts w:ascii="Segoe UI Symbol" w:hAnsi="Segoe UI Symbol" w:cs="Segoe UI Symbol"/>
              </w:rPr>
              <w:t>⬜</w:t>
            </w:r>
            <w:r>
              <w:rPr>
                <w:rFonts w:ascii="Calibri" w:hAnsi="Calibri"/>
              </w:rPr>
              <w:t xml:space="preserve">  Helmond Sport</w:t>
            </w:r>
            <w:r>
              <w:rPr>
                <w:rFonts w:ascii="Calibri" w:hAnsi="Calibri"/>
              </w:rPr>
              <w:br/>
            </w:r>
            <w:r>
              <w:rPr>
                <w:rFonts w:ascii="Segoe UI Symbol" w:hAnsi="Segoe UI Symbol" w:cs="Segoe UI Symbol"/>
              </w:rPr>
              <w:t>⬜</w:t>
            </w:r>
            <w:r>
              <w:rPr>
                <w:rFonts w:ascii="Calibri" w:hAnsi="Calibri"/>
              </w:rPr>
              <w:t xml:space="preserve">  </w:t>
            </w:r>
            <w:r w:rsidR="00B3146D">
              <w:rPr>
                <w:rFonts w:ascii="Calibri" w:hAnsi="Calibri"/>
              </w:rPr>
              <w:t>Jong PSV</w:t>
            </w:r>
          </w:p>
        </w:tc>
      </w:tr>
      <w:tr w:rsidR="00E84982" w:rsidRPr="00BA5B71" w14:paraId="6EA5220C" w14:textId="77777777" w:rsidTr="001305D8">
        <w:tc>
          <w:tcPr>
            <w:tcW w:w="4173" w:type="dxa"/>
            <w:gridSpan w:val="3"/>
            <w:tcBorders>
              <w:right w:val="single" w:sz="4" w:space="0" w:color="auto"/>
            </w:tcBorders>
          </w:tcPr>
          <w:p w14:paraId="77EA3AAA" w14:textId="77777777" w:rsidR="00E84982" w:rsidRPr="00BA5B71" w:rsidRDefault="00E84982" w:rsidP="00355515">
            <w:pPr>
              <w:rPr>
                <w:lang w:val="nl-NL"/>
              </w:rPr>
            </w:pPr>
            <w:r w:rsidRPr="00BA5B71">
              <w:rPr>
                <w:rFonts w:ascii="Calibri" w:hAnsi="Calibri"/>
                <w:b/>
                <w:lang w:val="nl-NL"/>
              </w:rPr>
              <w:t>Deze tekst is in correct Nederlands geschreven:</w:t>
            </w:r>
          </w:p>
        </w:tc>
        <w:tc>
          <w:tcPr>
            <w:tcW w:w="282" w:type="dxa"/>
            <w:tcBorders>
              <w:left w:val="single" w:sz="4" w:space="0" w:color="auto"/>
              <w:right w:val="single" w:sz="4" w:space="0" w:color="auto"/>
            </w:tcBorders>
            <w:shd w:val="clear" w:color="auto" w:fill="808080" w:themeFill="background1" w:themeFillShade="80"/>
          </w:tcPr>
          <w:p w14:paraId="6FD9872A" w14:textId="77777777" w:rsidR="00E84982" w:rsidRPr="00BA5B71" w:rsidRDefault="00E84982" w:rsidP="00355515">
            <w:pPr>
              <w:rPr>
                <w:lang w:val="nl-NL"/>
              </w:rPr>
            </w:pPr>
          </w:p>
        </w:tc>
        <w:tc>
          <w:tcPr>
            <w:tcW w:w="4185" w:type="dxa"/>
            <w:gridSpan w:val="3"/>
            <w:tcBorders>
              <w:left w:val="single" w:sz="4" w:space="0" w:color="auto"/>
            </w:tcBorders>
          </w:tcPr>
          <w:p w14:paraId="072341EF" w14:textId="77777777" w:rsidR="00E84982" w:rsidRPr="00BA5B71" w:rsidRDefault="00E84982" w:rsidP="00355515">
            <w:pPr>
              <w:rPr>
                <w:lang w:val="nl-NL"/>
              </w:rPr>
            </w:pPr>
            <w:r w:rsidRPr="00BA5B71">
              <w:rPr>
                <w:rFonts w:ascii="Calibri" w:hAnsi="Calibri"/>
                <w:b/>
                <w:lang w:val="nl-NL"/>
              </w:rPr>
              <w:t>Deze tekst is in correct Nederlands geschreven:</w:t>
            </w:r>
          </w:p>
        </w:tc>
      </w:tr>
      <w:tr w:rsidR="00E84982" w:rsidRPr="00BA5B71" w14:paraId="3263A7D4" w14:textId="77777777" w:rsidTr="001305D8">
        <w:tc>
          <w:tcPr>
            <w:tcW w:w="955" w:type="dxa"/>
          </w:tcPr>
          <w:p w14:paraId="5018175A" w14:textId="77777777" w:rsidR="00E84982" w:rsidRPr="00BA5B71" w:rsidRDefault="00E84982" w:rsidP="00355515">
            <w:pPr>
              <w:rPr>
                <w:rFonts w:asciiTheme="majorHAnsi" w:hAnsiTheme="majorHAnsi"/>
                <w:lang w:val="nl-NL"/>
              </w:rPr>
            </w:pPr>
            <w:r w:rsidRPr="00BA5B71">
              <w:rPr>
                <w:rFonts w:asciiTheme="majorHAnsi" w:hAnsiTheme="majorHAnsi"/>
                <w:lang w:val="nl-NL"/>
              </w:rPr>
              <w:t>Oneens</w:t>
            </w:r>
          </w:p>
        </w:tc>
        <w:tc>
          <w:tcPr>
            <w:tcW w:w="2022" w:type="dxa"/>
          </w:tcPr>
          <w:p w14:paraId="4744AE3D" w14:textId="77777777" w:rsidR="00E84982" w:rsidRPr="00BA5B71" w:rsidRDefault="00E84982"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30DD2C22" w14:textId="77777777" w:rsidR="00E84982" w:rsidRPr="00BA5B71" w:rsidRDefault="00E84982"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2FF2E341" w14:textId="77777777" w:rsidR="00E84982" w:rsidRPr="00BA5B71" w:rsidRDefault="00E84982" w:rsidP="00355515">
            <w:pPr>
              <w:rPr>
                <w:lang w:val="nl-NL"/>
              </w:rPr>
            </w:pPr>
          </w:p>
        </w:tc>
        <w:tc>
          <w:tcPr>
            <w:tcW w:w="929" w:type="dxa"/>
            <w:tcBorders>
              <w:left w:val="single" w:sz="4" w:space="0" w:color="auto"/>
            </w:tcBorders>
          </w:tcPr>
          <w:p w14:paraId="1404F25B" w14:textId="77777777" w:rsidR="00E84982" w:rsidRPr="00BA5B71" w:rsidRDefault="00E84982" w:rsidP="00355515">
            <w:pPr>
              <w:rPr>
                <w:rFonts w:asciiTheme="majorHAnsi" w:hAnsiTheme="majorHAnsi"/>
                <w:lang w:val="nl-NL"/>
              </w:rPr>
            </w:pPr>
            <w:r w:rsidRPr="00BA5B71">
              <w:rPr>
                <w:rFonts w:asciiTheme="majorHAnsi" w:hAnsiTheme="majorHAnsi"/>
                <w:lang w:val="nl-NL"/>
              </w:rPr>
              <w:t>Oneens</w:t>
            </w:r>
          </w:p>
        </w:tc>
        <w:tc>
          <w:tcPr>
            <w:tcW w:w="1860" w:type="dxa"/>
          </w:tcPr>
          <w:p w14:paraId="1CD25A50" w14:textId="77777777" w:rsidR="00E84982" w:rsidRPr="00BA5B71" w:rsidRDefault="00E84982" w:rsidP="00355515">
            <w:pPr>
              <w:rPr>
                <w:rFonts w:asciiTheme="majorHAnsi" w:hAnsiTheme="majorHAnsi"/>
                <w:lang w:val="nl-NL"/>
              </w:rPr>
            </w:pPr>
            <w:r w:rsidRPr="00BA5B71">
              <w:rPr>
                <w:rFonts w:asciiTheme="majorHAnsi" w:hAnsiTheme="majorHAnsi"/>
                <w:lang w:val="nl-NL"/>
              </w:rPr>
              <w:t>O  O  O  O  O  O  O</w:t>
            </w:r>
          </w:p>
        </w:tc>
        <w:tc>
          <w:tcPr>
            <w:tcW w:w="1396" w:type="dxa"/>
          </w:tcPr>
          <w:p w14:paraId="4CDF6CF4" w14:textId="77777777" w:rsidR="00E84982" w:rsidRPr="00BA5B71" w:rsidRDefault="00E84982" w:rsidP="00355515">
            <w:pPr>
              <w:rPr>
                <w:rFonts w:asciiTheme="majorHAnsi" w:hAnsiTheme="majorHAnsi"/>
                <w:lang w:val="nl-NL"/>
              </w:rPr>
            </w:pPr>
            <w:r w:rsidRPr="00BA5B71">
              <w:rPr>
                <w:rFonts w:asciiTheme="majorHAnsi" w:hAnsiTheme="majorHAnsi"/>
                <w:lang w:val="nl-NL"/>
              </w:rPr>
              <w:t>Eens</w:t>
            </w:r>
          </w:p>
        </w:tc>
      </w:tr>
      <w:tr w:rsidR="00E84982" w:rsidRPr="00BA5B71" w14:paraId="67D9DAC1" w14:textId="77777777" w:rsidTr="001305D8">
        <w:tc>
          <w:tcPr>
            <w:tcW w:w="4173" w:type="dxa"/>
            <w:gridSpan w:val="3"/>
            <w:tcBorders>
              <w:right w:val="single" w:sz="4" w:space="0" w:color="auto"/>
            </w:tcBorders>
          </w:tcPr>
          <w:p w14:paraId="342A4C07" w14:textId="77777777" w:rsidR="00E84982" w:rsidRPr="00BA5B71" w:rsidRDefault="00E84982" w:rsidP="00355515">
            <w:pPr>
              <w:rPr>
                <w:lang w:val="nl-NL"/>
              </w:rPr>
            </w:pPr>
            <w:r w:rsidRPr="00BA5B71">
              <w:rPr>
                <w:rFonts w:ascii="Calibri" w:hAnsi="Calibri"/>
                <w:b/>
                <w:lang w:val="nl-NL"/>
              </w:rPr>
              <w:t xml:space="preserve">Deze tekst is </w:t>
            </w:r>
            <w:r w:rsidR="00E67AB3">
              <w:rPr>
                <w:rFonts w:ascii="Calibri" w:hAnsi="Calibri"/>
                <w:b/>
                <w:lang w:val="nl-NL"/>
              </w:rPr>
              <w:t>gemakkelijk</w:t>
            </w:r>
            <w:r w:rsidRPr="00BA5B71">
              <w:rPr>
                <w:rFonts w:ascii="Calibri" w:hAnsi="Calibri"/>
                <w:b/>
                <w:lang w:val="nl-NL"/>
              </w:rPr>
              <w:t xml:space="preserve"> leesbaar</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55B3847B" w14:textId="77777777" w:rsidR="00E84982" w:rsidRPr="00BA5B71" w:rsidRDefault="00E84982" w:rsidP="00355515">
            <w:pPr>
              <w:rPr>
                <w:lang w:val="nl-NL"/>
              </w:rPr>
            </w:pPr>
          </w:p>
        </w:tc>
        <w:tc>
          <w:tcPr>
            <w:tcW w:w="4185" w:type="dxa"/>
            <w:gridSpan w:val="3"/>
            <w:tcBorders>
              <w:left w:val="single" w:sz="4" w:space="0" w:color="auto"/>
            </w:tcBorders>
          </w:tcPr>
          <w:p w14:paraId="62EE37A7" w14:textId="77777777" w:rsidR="00E84982" w:rsidRPr="00BA5B71" w:rsidRDefault="00E84982" w:rsidP="00355515">
            <w:pPr>
              <w:rPr>
                <w:lang w:val="nl-NL"/>
              </w:rPr>
            </w:pPr>
            <w:r w:rsidRPr="00BA5B71">
              <w:rPr>
                <w:rFonts w:ascii="Calibri" w:hAnsi="Calibri"/>
                <w:b/>
                <w:lang w:val="nl-NL"/>
              </w:rPr>
              <w:t xml:space="preserve">Deze tekst is </w:t>
            </w:r>
            <w:r w:rsidR="00E67AB3">
              <w:rPr>
                <w:rFonts w:ascii="Calibri" w:hAnsi="Calibri"/>
                <w:b/>
                <w:lang w:val="nl-NL"/>
              </w:rPr>
              <w:t>gemakkelijk</w:t>
            </w:r>
            <w:r w:rsidRPr="00BA5B71">
              <w:rPr>
                <w:rFonts w:ascii="Calibri" w:hAnsi="Calibri"/>
                <w:b/>
                <w:lang w:val="nl-NL"/>
              </w:rPr>
              <w:t xml:space="preserve"> leesbaar</w:t>
            </w:r>
            <w:r w:rsidR="007555C7" w:rsidRPr="00BA5B71">
              <w:rPr>
                <w:rFonts w:ascii="Calibri" w:hAnsi="Calibri"/>
                <w:b/>
                <w:lang w:val="nl-NL"/>
              </w:rPr>
              <w:t>:</w:t>
            </w:r>
          </w:p>
        </w:tc>
      </w:tr>
      <w:tr w:rsidR="00E84982" w:rsidRPr="00BA5B71" w14:paraId="2D20D768" w14:textId="77777777" w:rsidTr="001305D8">
        <w:tc>
          <w:tcPr>
            <w:tcW w:w="955" w:type="dxa"/>
          </w:tcPr>
          <w:p w14:paraId="2BAA1D31" w14:textId="77777777" w:rsidR="00E84982" w:rsidRPr="00BA5B71" w:rsidRDefault="00E84982" w:rsidP="00355515">
            <w:pPr>
              <w:rPr>
                <w:rFonts w:asciiTheme="majorHAnsi" w:hAnsiTheme="majorHAnsi"/>
                <w:lang w:val="nl-NL"/>
              </w:rPr>
            </w:pPr>
            <w:r w:rsidRPr="00BA5B71">
              <w:rPr>
                <w:rFonts w:asciiTheme="majorHAnsi" w:hAnsiTheme="majorHAnsi"/>
                <w:lang w:val="nl-NL"/>
              </w:rPr>
              <w:t>Oneens</w:t>
            </w:r>
          </w:p>
        </w:tc>
        <w:tc>
          <w:tcPr>
            <w:tcW w:w="2022" w:type="dxa"/>
          </w:tcPr>
          <w:p w14:paraId="382EBD0A" w14:textId="77777777" w:rsidR="00E84982" w:rsidRPr="00BA5B71" w:rsidRDefault="00E84982"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7416F31C" w14:textId="77777777" w:rsidR="00E84982" w:rsidRPr="00BA5B71" w:rsidRDefault="00E84982"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2F796824" w14:textId="77777777" w:rsidR="00E84982" w:rsidRPr="00BA5B71" w:rsidRDefault="00E84982" w:rsidP="00355515">
            <w:pPr>
              <w:rPr>
                <w:lang w:val="nl-NL"/>
              </w:rPr>
            </w:pPr>
          </w:p>
        </w:tc>
        <w:tc>
          <w:tcPr>
            <w:tcW w:w="929" w:type="dxa"/>
            <w:tcBorders>
              <w:left w:val="single" w:sz="4" w:space="0" w:color="auto"/>
            </w:tcBorders>
          </w:tcPr>
          <w:p w14:paraId="5F9D075D" w14:textId="77777777" w:rsidR="00E84982" w:rsidRPr="00BA5B71" w:rsidRDefault="00E84982" w:rsidP="00355515">
            <w:pPr>
              <w:rPr>
                <w:rFonts w:asciiTheme="majorHAnsi" w:hAnsiTheme="majorHAnsi"/>
                <w:lang w:val="nl-NL"/>
              </w:rPr>
            </w:pPr>
            <w:r w:rsidRPr="00BA5B71">
              <w:rPr>
                <w:rFonts w:asciiTheme="majorHAnsi" w:hAnsiTheme="majorHAnsi"/>
                <w:lang w:val="nl-NL"/>
              </w:rPr>
              <w:t>Oneens</w:t>
            </w:r>
          </w:p>
        </w:tc>
        <w:tc>
          <w:tcPr>
            <w:tcW w:w="1860" w:type="dxa"/>
          </w:tcPr>
          <w:p w14:paraId="26307645" w14:textId="77777777" w:rsidR="00E84982" w:rsidRPr="00BA5B71" w:rsidRDefault="00E84982" w:rsidP="00355515">
            <w:pPr>
              <w:rPr>
                <w:rFonts w:asciiTheme="majorHAnsi" w:hAnsiTheme="majorHAnsi"/>
                <w:lang w:val="nl-NL"/>
              </w:rPr>
            </w:pPr>
            <w:r w:rsidRPr="00BA5B71">
              <w:rPr>
                <w:rFonts w:asciiTheme="majorHAnsi" w:hAnsiTheme="majorHAnsi"/>
                <w:lang w:val="nl-NL"/>
              </w:rPr>
              <w:t>O  O  O  O  O  O  O</w:t>
            </w:r>
          </w:p>
        </w:tc>
        <w:tc>
          <w:tcPr>
            <w:tcW w:w="1396" w:type="dxa"/>
          </w:tcPr>
          <w:p w14:paraId="2C35F5BB" w14:textId="77777777" w:rsidR="00E84982" w:rsidRPr="00BA5B71" w:rsidRDefault="00E84982" w:rsidP="00355515">
            <w:pPr>
              <w:rPr>
                <w:rFonts w:asciiTheme="majorHAnsi" w:hAnsiTheme="majorHAnsi"/>
                <w:lang w:val="nl-NL"/>
              </w:rPr>
            </w:pPr>
            <w:r w:rsidRPr="00BA5B71">
              <w:rPr>
                <w:rFonts w:asciiTheme="majorHAnsi" w:hAnsiTheme="majorHAnsi"/>
                <w:lang w:val="nl-NL"/>
              </w:rPr>
              <w:t>Eens</w:t>
            </w:r>
          </w:p>
        </w:tc>
      </w:tr>
      <w:tr w:rsidR="00E84982" w:rsidRPr="00BA5B71" w14:paraId="01D2513A" w14:textId="77777777" w:rsidTr="001305D8">
        <w:tc>
          <w:tcPr>
            <w:tcW w:w="4173" w:type="dxa"/>
            <w:gridSpan w:val="3"/>
            <w:tcBorders>
              <w:right w:val="single" w:sz="4" w:space="0" w:color="auto"/>
            </w:tcBorders>
          </w:tcPr>
          <w:p w14:paraId="5FF48DC4" w14:textId="77777777" w:rsidR="00E84982" w:rsidRPr="00BA5B71" w:rsidRDefault="00E84982" w:rsidP="00355515">
            <w:pPr>
              <w:rPr>
                <w:lang w:val="nl-NL"/>
              </w:rPr>
            </w:pPr>
            <w:r w:rsidRPr="00BA5B71">
              <w:rPr>
                <w:rFonts w:ascii="Calibri" w:hAnsi="Calibri"/>
                <w:b/>
                <w:lang w:val="nl-NL"/>
              </w:rPr>
              <w:t>De boodschap van deze tekst is mij geheel duidelijk</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43EF8201" w14:textId="77777777" w:rsidR="00E84982" w:rsidRPr="00BA5B71" w:rsidRDefault="00E84982" w:rsidP="00355515">
            <w:pPr>
              <w:rPr>
                <w:lang w:val="nl-NL"/>
              </w:rPr>
            </w:pPr>
          </w:p>
        </w:tc>
        <w:tc>
          <w:tcPr>
            <w:tcW w:w="4185" w:type="dxa"/>
            <w:gridSpan w:val="3"/>
            <w:tcBorders>
              <w:left w:val="single" w:sz="4" w:space="0" w:color="auto"/>
            </w:tcBorders>
          </w:tcPr>
          <w:p w14:paraId="565B261F" w14:textId="77777777" w:rsidR="00E84982" w:rsidRPr="00BA5B71" w:rsidRDefault="00E84982" w:rsidP="00355515">
            <w:pPr>
              <w:rPr>
                <w:lang w:val="nl-NL"/>
              </w:rPr>
            </w:pPr>
            <w:r w:rsidRPr="00BA5B71">
              <w:rPr>
                <w:rFonts w:ascii="Calibri" w:hAnsi="Calibri"/>
                <w:b/>
                <w:lang w:val="nl-NL"/>
              </w:rPr>
              <w:t>De boodschap van deze tekst is mij geheel duidelijk</w:t>
            </w:r>
            <w:r w:rsidR="007555C7" w:rsidRPr="00BA5B71">
              <w:rPr>
                <w:rFonts w:ascii="Calibri" w:hAnsi="Calibri"/>
                <w:b/>
                <w:lang w:val="nl-NL"/>
              </w:rPr>
              <w:t>:</w:t>
            </w:r>
          </w:p>
        </w:tc>
      </w:tr>
      <w:tr w:rsidR="00E84982" w:rsidRPr="00BA5B71" w14:paraId="4F630FD7" w14:textId="77777777" w:rsidTr="001305D8">
        <w:tc>
          <w:tcPr>
            <w:tcW w:w="955" w:type="dxa"/>
          </w:tcPr>
          <w:p w14:paraId="7C82C900" w14:textId="77777777" w:rsidR="00E84982" w:rsidRPr="00BA5B71" w:rsidRDefault="00E84982" w:rsidP="00355515">
            <w:pPr>
              <w:rPr>
                <w:rFonts w:asciiTheme="majorHAnsi" w:hAnsiTheme="majorHAnsi"/>
                <w:lang w:val="nl-NL"/>
              </w:rPr>
            </w:pPr>
            <w:r w:rsidRPr="00BA5B71">
              <w:rPr>
                <w:rFonts w:asciiTheme="majorHAnsi" w:hAnsiTheme="majorHAnsi"/>
                <w:lang w:val="nl-NL"/>
              </w:rPr>
              <w:t>Oneens</w:t>
            </w:r>
          </w:p>
        </w:tc>
        <w:tc>
          <w:tcPr>
            <w:tcW w:w="2022" w:type="dxa"/>
          </w:tcPr>
          <w:p w14:paraId="40660847" w14:textId="77777777" w:rsidR="00E84982" w:rsidRPr="00BA5B71" w:rsidRDefault="00E84982"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25585F57" w14:textId="77777777" w:rsidR="00E84982" w:rsidRPr="00BA5B71" w:rsidRDefault="00E84982"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4A4E5463" w14:textId="77777777" w:rsidR="00E84982" w:rsidRPr="00BA5B71" w:rsidRDefault="00E84982" w:rsidP="00355515">
            <w:pPr>
              <w:rPr>
                <w:lang w:val="nl-NL"/>
              </w:rPr>
            </w:pPr>
          </w:p>
        </w:tc>
        <w:tc>
          <w:tcPr>
            <w:tcW w:w="929" w:type="dxa"/>
            <w:tcBorders>
              <w:left w:val="single" w:sz="4" w:space="0" w:color="auto"/>
            </w:tcBorders>
          </w:tcPr>
          <w:p w14:paraId="3A083441" w14:textId="77777777" w:rsidR="00E84982" w:rsidRPr="00BA5B71" w:rsidRDefault="00E84982" w:rsidP="00355515">
            <w:pPr>
              <w:rPr>
                <w:rFonts w:asciiTheme="majorHAnsi" w:hAnsiTheme="majorHAnsi"/>
                <w:lang w:val="nl-NL"/>
              </w:rPr>
            </w:pPr>
            <w:r w:rsidRPr="00BA5B71">
              <w:rPr>
                <w:rFonts w:asciiTheme="majorHAnsi" w:hAnsiTheme="majorHAnsi"/>
                <w:lang w:val="nl-NL"/>
              </w:rPr>
              <w:t>Oneens</w:t>
            </w:r>
          </w:p>
        </w:tc>
        <w:tc>
          <w:tcPr>
            <w:tcW w:w="1860" w:type="dxa"/>
          </w:tcPr>
          <w:p w14:paraId="67C976BB" w14:textId="77777777" w:rsidR="00E84982" w:rsidRPr="00BA5B71" w:rsidRDefault="00E84982" w:rsidP="00355515">
            <w:pPr>
              <w:rPr>
                <w:rFonts w:asciiTheme="majorHAnsi" w:hAnsiTheme="majorHAnsi"/>
                <w:lang w:val="nl-NL"/>
              </w:rPr>
            </w:pPr>
            <w:r w:rsidRPr="00BA5B71">
              <w:rPr>
                <w:rFonts w:asciiTheme="majorHAnsi" w:hAnsiTheme="majorHAnsi"/>
                <w:lang w:val="nl-NL"/>
              </w:rPr>
              <w:t>O  O  O  O  O  O  O</w:t>
            </w:r>
          </w:p>
        </w:tc>
        <w:tc>
          <w:tcPr>
            <w:tcW w:w="1396" w:type="dxa"/>
          </w:tcPr>
          <w:p w14:paraId="36DCCAF6" w14:textId="77777777" w:rsidR="00E84982" w:rsidRPr="00BA5B71" w:rsidRDefault="00E84982" w:rsidP="00355515">
            <w:pPr>
              <w:rPr>
                <w:rFonts w:asciiTheme="majorHAnsi" w:hAnsiTheme="majorHAnsi"/>
                <w:lang w:val="nl-NL"/>
              </w:rPr>
            </w:pPr>
            <w:r w:rsidRPr="00BA5B71">
              <w:rPr>
                <w:rFonts w:asciiTheme="majorHAnsi" w:hAnsiTheme="majorHAnsi"/>
                <w:lang w:val="nl-NL"/>
              </w:rPr>
              <w:t>Eens</w:t>
            </w:r>
          </w:p>
        </w:tc>
      </w:tr>
      <w:tr w:rsidR="00E84982" w:rsidRPr="00BA5B71" w14:paraId="4BF70CD8" w14:textId="77777777" w:rsidTr="001305D8">
        <w:tc>
          <w:tcPr>
            <w:tcW w:w="4173" w:type="dxa"/>
            <w:gridSpan w:val="3"/>
            <w:tcBorders>
              <w:right w:val="single" w:sz="4" w:space="0" w:color="auto"/>
            </w:tcBorders>
          </w:tcPr>
          <w:p w14:paraId="26638818" w14:textId="77777777" w:rsidR="00E84982" w:rsidRPr="00BA5B71" w:rsidRDefault="00E84982" w:rsidP="00355515">
            <w:pPr>
              <w:rPr>
                <w:lang w:val="nl-NL"/>
              </w:rPr>
            </w:pPr>
            <w:r w:rsidRPr="00BA5B71">
              <w:rPr>
                <w:rFonts w:ascii="Calibri" w:hAnsi="Calibri"/>
                <w:b/>
                <w:lang w:val="nl-NL"/>
              </w:rPr>
              <w:t>Tijdens het lezen van deze tekst begreep ik meteen wat er stond</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5368C427" w14:textId="77777777" w:rsidR="00E84982" w:rsidRPr="00BA5B71" w:rsidRDefault="00E84982" w:rsidP="00355515">
            <w:pPr>
              <w:rPr>
                <w:lang w:val="nl-NL"/>
              </w:rPr>
            </w:pPr>
          </w:p>
        </w:tc>
        <w:tc>
          <w:tcPr>
            <w:tcW w:w="4185" w:type="dxa"/>
            <w:gridSpan w:val="3"/>
            <w:tcBorders>
              <w:left w:val="single" w:sz="4" w:space="0" w:color="auto"/>
            </w:tcBorders>
          </w:tcPr>
          <w:p w14:paraId="7539F849" w14:textId="77777777" w:rsidR="00E84982" w:rsidRPr="00BA5B71" w:rsidRDefault="00E84982" w:rsidP="00355515">
            <w:pPr>
              <w:rPr>
                <w:lang w:val="nl-NL"/>
              </w:rPr>
            </w:pPr>
            <w:r w:rsidRPr="00BA5B71">
              <w:rPr>
                <w:rFonts w:ascii="Calibri" w:hAnsi="Calibri"/>
                <w:b/>
                <w:lang w:val="nl-NL"/>
              </w:rPr>
              <w:t>Tijdens het lezen van deze tekst begreep ik meteen wat er stond</w:t>
            </w:r>
            <w:r w:rsidR="007555C7" w:rsidRPr="00BA5B71">
              <w:rPr>
                <w:rFonts w:ascii="Calibri" w:hAnsi="Calibri"/>
                <w:b/>
                <w:lang w:val="nl-NL"/>
              </w:rPr>
              <w:t>:</w:t>
            </w:r>
          </w:p>
        </w:tc>
      </w:tr>
      <w:tr w:rsidR="00E84982" w:rsidRPr="00BA5B71" w14:paraId="6529117F" w14:textId="77777777" w:rsidTr="001305D8">
        <w:tc>
          <w:tcPr>
            <w:tcW w:w="955" w:type="dxa"/>
          </w:tcPr>
          <w:p w14:paraId="5FB48BEA" w14:textId="77777777" w:rsidR="00E84982" w:rsidRPr="00BA5B71" w:rsidRDefault="00E84982" w:rsidP="00355515">
            <w:pPr>
              <w:rPr>
                <w:rFonts w:asciiTheme="majorHAnsi" w:hAnsiTheme="majorHAnsi"/>
                <w:lang w:val="nl-NL"/>
              </w:rPr>
            </w:pPr>
            <w:r w:rsidRPr="00BA5B71">
              <w:rPr>
                <w:rFonts w:asciiTheme="majorHAnsi" w:hAnsiTheme="majorHAnsi"/>
                <w:lang w:val="nl-NL"/>
              </w:rPr>
              <w:t>Oneens</w:t>
            </w:r>
          </w:p>
        </w:tc>
        <w:tc>
          <w:tcPr>
            <w:tcW w:w="2022" w:type="dxa"/>
          </w:tcPr>
          <w:p w14:paraId="2C687ADB" w14:textId="77777777" w:rsidR="00E84982" w:rsidRPr="00BA5B71" w:rsidRDefault="00E84982"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3F3DFE26" w14:textId="77777777" w:rsidR="00E84982" w:rsidRPr="00BA5B71" w:rsidRDefault="00E84982"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484BC26F" w14:textId="77777777" w:rsidR="00E84982" w:rsidRPr="00BA5B71" w:rsidRDefault="00E84982" w:rsidP="00355515">
            <w:pPr>
              <w:rPr>
                <w:lang w:val="nl-NL"/>
              </w:rPr>
            </w:pPr>
          </w:p>
        </w:tc>
        <w:tc>
          <w:tcPr>
            <w:tcW w:w="929" w:type="dxa"/>
            <w:tcBorders>
              <w:left w:val="single" w:sz="4" w:space="0" w:color="auto"/>
            </w:tcBorders>
          </w:tcPr>
          <w:p w14:paraId="1D6EF2DE" w14:textId="77777777" w:rsidR="00E84982" w:rsidRPr="00BA5B71" w:rsidRDefault="00E84982" w:rsidP="00355515">
            <w:pPr>
              <w:rPr>
                <w:rFonts w:asciiTheme="majorHAnsi" w:hAnsiTheme="majorHAnsi"/>
                <w:lang w:val="nl-NL"/>
              </w:rPr>
            </w:pPr>
            <w:r w:rsidRPr="00BA5B71">
              <w:rPr>
                <w:rFonts w:asciiTheme="majorHAnsi" w:hAnsiTheme="majorHAnsi"/>
                <w:lang w:val="nl-NL"/>
              </w:rPr>
              <w:t>Oneens</w:t>
            </w:r>
          </w:p>
        </w:tc>
        <w:tc>
          <w:tcPr>
            <w:tcW w:w="1860" w:type="dxa"/>
          </w:tcPr>
          <w:p w14:paraId="4468009F" w14:textId="77777777" w:rsidR="00E84982" w:rsidRPr="00BA5B71" w:rsidRDefault="00E84982" w:rsidP="00355515">
            <w:pPr>
              <w:rPr>
                <w:rFonts w:asciiTheme="majorHAnsi" w:hAnsiTheme="majorHAnsi"/>
                <w:lang w:val="nl-NL"/>
              </w:rPr>
            </w:pPr>
            <w:r w:rsidRPr="00BA5B71">
              <w:rPr>
                <w:rFonts w:asciiTheme="majorHAnsi" w:hAnsiTheme="majorHAnsi"/>
                <w:lang w:val="nl-NL"/>
              </w:rPr>
              <w:t>O  O  O  O  O  O  O</w:t>
            </w:r>
          </w:p>
        </w:tc>
        <w:tc>
          <w:tcPr>
            <w:tcW w:w="1396" w:type="dxa"/>
          </w:tcPr>
          <w:p w14:paraId="64ECA2A9" w14:textId="77777777" w:rsidR="00E84982" w:rsidRPr="00BA5B71" w:rsidRDefault="00E84982" w:rsidP="00355515">
            <w:pPr>
              <w:rPr>
                <w:rFonts w:asciiTheme="majorHAnsi" w:hAnsiTheme="majorHAnsi"/>
                <w:lang w:val="nl-NL"/>
              </w:rPr>
            </w:pPr>
            <w:r w:rsidRPr="00BA5B71">
              <w:rPr>
                <w:rFonts w:asciiTheme="majorHAnsi" w:hAnsiTheme="majorHAnsi"/>
                <w:lang w:val="nl-NL"/>
              </w:rPr>
              <w:t>Eens</w:t>
            </w:r>
          </w:p>
        </w:tc>
      </w:tr>
      <w:tr w:rsidR="00BA5B71" w:rsidRPr="00BA5B71" w14:paraId="6A555BF9" w14:textId="77777777" w:rsidTr="001305D8">
        <w:tc>
          <w:tcPr>
            <w:tcW w:w="4173" w:type="dxa"/>
            <w:gridSpan w:val="3"/>
            <w:tcBorders>
              <w:right w:val="single" w:sz="4" w:space="0" w:color="auto"/>
            </w:tcBorders>
          </w:tcPr>
          <w:p w14:paraId="739128C0" w14:textId="77777777" w:rsidR="00BA5B71" w:rsidRPr="00BA5B71" w:rsidRDefault="00BA5B71" w:rsidP="00BA5B71">
            <w:pPr>
              <w:rPr>
                <w:lang w:val="nl-NL"/>
              </w:rPr>
            </w:pPr>
            <w:r w:rsidRPr="00BA5B71">
              <w:rPr>
                <w:rFonts w:ascii="Calibri" w:hAnsi="Calibri"/>
                <w:b/>
                <w:sz w:val="20"/>
                <w:lang w:val="nl-NL"/>
              </w:rPr>
              <w:lastRenderedPageBreak/>
              <w:t xml:space="preserve">Sparta Rotterdam klopt </w:t>
            </w:r>
            <w:r w:rsidR="00B56FE5">
              <w:rPr>
                <w:rFonts w:ascii="Calibri" w:hAnsi="Calibri"/>
                <w:b/>
                <w:sz w:val="20"/>
                <w:lang w:val="nl-NL"/>
              </w:rPr>
              <w:t>Jong Ajax</w:t>
            </w:r>
            <w:r w:rsidRPr="00BA5B71">
              <w:rPr>
                <w:rFonts w:ascii="Calibri" w:hAnsi="Calibri"/>
                <w:b/>
                <w:sz w:val="20"/>
                <w:lang w:val="nl-NL"/>
              </w:rPr>
              <w:t xml:space="preserve"> in eigen huis: 3-1</w:t>
            </w:r>
          </w:p>
        </w:tc>
        <w:tc>
          <w:tcPr>
            <w:tcW w:w="282" w:type="dxa"/>
            <w:tcBorders>
              <w:left w:val="single" w:sz="4" w:space="0" w:color="auto"/>
              <w:right w:val="single" w:sz="4" w:space="0" w:color="auto"/>
            </w:tcBorders>
            <w:shd w:val="clear" w:color="auto" w:fill="808080" w:themeFill="background1" w:themeFillShade="80"/>
          </w:tcPr>
          <w:p w14:paraId="22D53202" w14:textId="77777777" w:rsidR="00BA5B71" w:rsidRPr="00BA5B71" w:rsidRDefault="00BA5B71" w:rsidP="00BA5B71">
            <w:pPr>
              <w:rPr>
                <w:lang w:val="nl-NL"/>
              </w:rPr>
            </w:pPr>
          </w:p>
        </w:tc>
        <w:tc>
          <w:tcPr>
            <w:tcW w:w="4185" w:type="dxa"/>
            <w:gridSpan w:val="3"/>
            <w:tcBorders>
              <w:left w:val="single" w:sz="4" w:space="0" w:color="auto"/>
            </w:tcBorders>
          </w:tcPr>
          <w:p w14:paraId="67EC2BB3" w14:textId="77777777" w:rsidR="00BA5B71" w:rsidRPr="00BA5B71" w:rsidRDefault="00B56FE5" w:rsidP="00BA5B71">
            <w:pPr>
              <w:rPr>
                <w:lang w:val="nl-NL"/>
              </w:rPr>
            </w:pPr>
            <w:r>
              <w:rPr>
                <w:rFonts w:ascii="Calibri" w:hAnsi="Calibri"/>
                <w:b/>
                <w:sz w:val="20"/>
                <w:lang w:val="nl-NL"/>
              </w:rPr>
              <w:t>Jong Ajax</w:t>
            </w:r>
            <w:r w:rsidR="00BA5B71" w:rsidRPr="00BA5B71">
              <w:rPr>
                <w:rFonts w:ascii="Calibri" w:hAnsi="Calibri"/>
                <w:b/>
                <w:sz w:val="20"/>
                <w:lang w:val="nl-NL"/>
              </w:rPr>
              <w:t xml:space="preserve"> onfortuinlijk onderuit bij Sparta Rotterdam </w:t>
            </w:r>
          </w:p>
        </w:tc>
      </w:tr>
      <w:tr w:rsidR="00BA5B71" w:rsidRPr="00BA5B71" w14:paraId="0D527147" w14:textId="77777777" w:rsidTr="001305D8">
        <w:tc>
          <w:tcPr>
            <w:tcW w:w="4173" w:type="dxa"/>
            <w:gridSpan w:val="3"/>
            <w:tcBorders>
              <w:right w:val="single" w:sz="4" w:space="0" w:color="auto"/>
            </w:tcBorders>
          </w:tcPr>
          <w:p w14:paraId="67B65983" w14:textId="77777777" w:rsidR="00BA5B71" w:rsidRPr="00BA5B71" w:rsidRDefault="00BA5B71" w:rsidP="000A0AFA">
            <w:pPr>
              <w:rPr>
                <w:lang w:val="nl-NL"/>
              </w:rPr>
            </w:pPr>
            <w:r w:rsidRPr="00BA5B71">
              <w:rPr>
                <w:rFonts w:ascii="Calibri" w:hAnsi="Calibri"/>
                <w:sz w:val="20"/>
                <w:lang w:val="nl-NL"/>
              </w:rPr>
              <w:t xml:space="preserve">Sparta Rotterdam heeft maandagavond het thuisduel tegen </w:t>
            </w:r>
            <w:r w:rsidR="00B56FE5">
              <w:rPr>
                <w:rFonts w:ascii="Calibri" w:hAnsi="Calibri"/>
                <w:sz w:val="20"/>
                <w:lang w:val="nl-NL"/>
              </w:rPr>
              <w:t>Jong Ajax</w:t>
            </w:r>
            <w:r w:rsidRPr="00BA5B71">
              <w:rPr>
                <w:rFonts w:ascii="Calibri" w:hAnsi="Calibri"/>
                <w:sz w:val="20"/>
                <w:lang w:val="nl-NL"/>
              </w:rPr>
              <w:t xml:space="preserve"> winnend afgesloten. In Rotterdam werd voor 10599 toeschouwers met 3-1 gewonnen van de ploeg van manager Andries </w:t>
            </w:r>
            <w:proofErr w:type="spellStart"/>
            <w:r w:rsidRPr="00BA5B71">
              <w:rPr>
                <w:rFonts w:ascii="Calibri" w:hAnsi="Calibri"/>
                <w:sz w:val="20"/>
                <w:lang w:val="nl-NL"/>
              </w:rPr>
              <w:t>Ulderink</w:t>
            </w:r>
            <w:proofErr w:type="spellEnd"/>
            <w:r w:rsidRPr="00BA5B71">
              <w:rPr>
                <w:rFonts w:ascii="Calibri" w:hAnsi="Calibri"/>
                <w:sz w:val="20"/>
                <w:lang w:val="nl-NL"/>
              </w:rPr>
              <w:t>.</w:t>
            </w:r>
            <w:r w:rsidRPr="00BA5B71">
              <w:rPr>
                <w:rFonts w:ascii="Calibri" w:hAnsi="Calibri"/>
                <w:sz w:val="20"/>
                <w:lang w:val="nl-NL"/>
              </w:rPr>
              <w:br/>
            </w:r>
            <w:r w:rsidRPr="00BA5B71">
              <w:rPr>
                <w:rFonts w:ascii="Calibri" w:hAnsi="Calibri"/>
                <w:sz w:val="20"/>
                <w:lang w:val="nl-NL"/>
              </w:rPr>
              <w:br/>
            </w:r>
            <w:proofErr w:type="spellStart"/>
            <w:r w:rsidRPr="00BA5B71">
              <w:rPr>
                <w:rFonts w:ascii="Calibri" w:hAnsi="Calibri"/>
                <w:sz w:val="20"/>
                <w:lang w:val="nl-NL"/>
              </w:rPr>
              <w:t>Brogno</w:t>
            </w:r>
            <w:proofErr w:type="spellEnd"/>
            <w:r w:rsidRPr="00BA5B71">
              <w:rPr>
                <w:rFonts w:ascii="Calibri" w:hAnsi="Calibri"/>
                <w:sz w:val="20"/>
                <w:lang w:val="nl-NL"/>
              </w:rPr>
              <w:t xml:space="preserve"> poeierde verwoestend raak: 1-0. Na 73 minuten zorgde verdediger </w:t>
            </w:r>
            <w:proofErr w:type="spellStart"/>
            <w:r w:rsidRPr="00BA5B71">
              <w:rPr>
                <w:rFonts w:ascii="Calibri" w:hAnsi="Calibri"/>
                <w:sz w:val="20"/>
                <w:lang w:val="nl-NL"/>
              </w:rPr>
              <w:t>Daley</w:t>
            </w:r>
            <w:proofErr w:type="spellEnd"/>
            <w:r w:rsidRPr="00BA5B71">
              <w:rPr>
                <w:rFonts w:ascii="Calibri" w:hAnsi="Calibri"/>
                <w:sz w:val="20"/>
                <w:lang w:val="nl-NL"/>
              </w:rPr>
              <w:t xml:space="preserve"> Sinkgraven voor de 1-1. Via een treffer van Breuer en een goal van aanvaller </w:t>
            </w:r>
            <w:proofErr w:type="spellStart"/>
            <w:r w:rsidRPr="00BA5B71">
              <w:rPr>
                <w:rFonts w:ascii="Calibri" w:hAnsi="Calibri"/>
                <w:sz w:val="20"/>
                <w:lang w:val="nl-NL"/>
              </w:rPr>
              <w:t>MacDonald</w:t>
            </w:r>
            <w:proofErr w:type="spellEnd"/>
            <w:r w:rsidRPr="00BA5B71">
              <w:rPr>
                <w:rFonts w:ascii="Calibri" w:hAnsi="Calibri"/>
                <w:sz w:val="20"/>
                <w:lang w:val="nl-NL"/>
              </w:rPr>
              <w:t xml:space="preserve"> </w:t>
            </w:r>
            <w:r w:rsidR="000A0AFA">
              <w:rPr>
                <w:rFonts w:ascii="Calibri" w:hAnsi="Calibri"/>
                <w:sz w:val="20"/>
                <w:lang w:val="nl-NL"/>
              </w:rPr>
              <w:t>werd</w:t>
            </w:r>
            <w:r w:rsidRPr="00BA5B71">
              <w:rPr>
                <w:rFonts w:ascii="Calibri" w:hAnsi="Calibri"/>
                <w:sz w:val="20"/>
                <w:lang w:val="nl-NL"/>
              </w:rPr>
              <w:t xml:space="preserve"> de stand 3-1.</w:t>
            </w:r>
            <w:r w:rsidRPr="00BA5B71">
              <w:rPr>
                <w:rFonts w:ascii="Calibri" w:hAnsi="Calibri"/>
                <w:sz w:val="20"/>
                <w:lang w:val="nl-NL"/>
              </w:rPr>
              <w:br/>
            </w:r>
            <w:r w:rsidRPr="00BA5B71">
              <w:rPr>
                <w:rFonts w:ascii="Calibri" w:hAnsi="Calibri"/>
                <w:sz w:val="20"/>
                <w:lang w:val="nl-NL"/>
              </w:rPr>
              <w:br/>
              <w:t xml:space="preserve">De wedstrijd eindigde met 3 gele kaarten, voor </w:t>
            </w:r>
            <w:proofErr w:type="spellStart"/>
            <w:r w:rsidRPr="00BA5B71">
              <w:rPr>
                <w:rFonts w:ascii="Calibri" w:hAnsi="Calibri"/>
                <w:sz w:val="20"/>
                <w:lang w:val="nl-NL"/>
              </w:rPr>
              <w:t>Damil</w:t>
            </w:r>
            <w:proofErr w:type="spellEnd"/>
            <w:r w:rsidRPr="00BA5B71">
              <w:rPr>
                <w:rFonts w:ascii="Calibri" w:hAnsi="Calibri"/>
                <w:sz w:val="20"/>
                <w:lang w:val="nl-NL"/>
              </w:rPr>
              <w:t xml:space="preserve"> Dankerlui, </w:t>
            </w:r>
            <w:proofErr w:type="spellStart"/>
            <w:r w:rsidRPr="00BA5B71">
              <w:rPr>
                <w:rFonts w:ascii="Calibri" w:hAnsi="Calibri"/>
                <w:sz w:val="20"/>
                <w:lang w:val="nl-NL"/>
              </w:rPr>
              <w:t>Leeroy</w:t>
            </w:r>
            <w:proofErr w:type="spellEnd"/>
            <w:r w:rsidRPr="00BA5B71">
              <w:rPr>
                <w:rFonts w:ascii="Calibri" w:hAnsi="Calibri"/>
                <w:sz w:val="20"/>
                <w:lang w:val="nl-NL"/>
              </w:rPr>
              <w:t xml:space="preserve"> </w:t>
            </w:r>
            <w:proofErr w:type="spellStart"/>
            <w:r w:rsidRPr="00BA5B71">
              <w:rPr>
                <w:rFonts w:ascii="Calibri" w:hAnsi="Calibri"/>
                <w:sz w:val="20"/>
                <w:lang w:val="nl-NL"/>
              </w:rPr>
              <w:t>Owusu</w:t>
            </w:r>
            <w:proofErr w:type="spellEnd"/>
            <w:r w:rsidRPr="00BA5B71">
              <w:rPr>
                <w:rFonts w:ascii="Calibri" w:hAnsi="Calibri"/>
                <w:sz w:val="20"/>
                <w:lang w:val="nl-NL"/>
              </w:rPr>
              <w:t xml:space="preserve"> en </w:t>
            </w:r>
            <w:proofErr w:type="spellStart"/>
            <w:r w:rsidRPr="00BA5B71">
              <w:rPr>
                <w:rFonts w:ascii="Calibri" w:hAnsi="Calibri"/>
                <w:sz w:val="20"/>
                <w:lang w:val="nl-NL"/>
              </w:rPr>
              <w:t>Loris</w:t>
            </w:r>
            <w:proofErr w:type="spellEnd"/>
            <w:r w:rsidRPr="00BA5B71">
              <w:rPr>
                <w:rFonts w:ascii="Calibri" w:hAnsi="Calibri"/>
                <w:sz w:val="20"/>
                <w:lang w:val="nl-NL"/>
              </w:rPr>
              <w:t xml:space="preserve"> </w:t>
            </w:r>
            <w:proofErr w:type="spellStart"/>
            <w:r w:rsidRPr="00BA5B71">
              <w:rPr>
                <w:rFonts w:ascii="Calibri" w:hAnsi="Calibri"/>
                <w:sz w:val="20"/>
                <w:lang w:val="nl-NL"/>
              </w:rPr>
              <w:t>Brogno</w:t>
            </w:r>
            <w:proofErr w:type="spellEnd"/>
            <w:r w:rsidRPr="00BA5B71">
              <w:rPr>
                <w:rFonts w:ascii="Calibri" w:hAnsi="Calibri"/>
                <w:sz w:val="20"/>
                <w:lang w:val="nl-NL"/>
              </w:rPr>
              <w:t>.</w:t>
            </w:r>
          </w:p>
        </w:tc>
        <w:tc>
          <w:tcPr>
            <w:tcW w:w="282" w:type="dxa"/>
            <w:tcBorders>
              <w:left w:val="single" w:sz="4" w:space="0" w:color="auto"/>
              <w:right w:val="single" w:sz="4" w:space="0" w:color="auto"/>
            </w:tcBorders>
            <w:shd w:val="clear" w:color="auto" w:fill="808080" w:themeFill="background1" w:themeFillShade="80"/>
          </w:tcPr>
          <w:p w14:paraId="5994F2AB" w14:textId="77777777" w:rsidR="00BA5B71" w:rsidRPr="00BA5B71" w:rsidRDefault="00BA5B71" w:rsidP="00BA5B71">
            <w:pPr>
              <w:rPr>
                <w:lang w:val="nl-NL"/>
              </w:rPr>
            </w:pPr>
          </w:p>
        </w:tc>
        <w:tc>
          <w:tcPr>
            <w:tcW w:w="4185" w:type="dxa"/>
            <w:gridSpan w:val="3"/>
            <w:tcBorders>
              <w:left w:val="single" w:sz="4" w:space="0" w:color="auto"/>
            </w:tcBorders>
          </w:tcPr>
          <w:p w14:paraId="422E8288" w14:textId="77777777" w:rsidR="00BA5B71" w:rsidRPr="00BA5B71" w:rsidRDefault="00BA5B71" w:rsidP="00BA5B71">
            <w:pPr>
              <w:rPr>
                <w:lang w:val="nl-NL"/>
              </w:rPr>
            </w:pPr>
            <w:r w:rsidRPr="00BA5B71">
              <w:rPr>
                <w:rFonts w:ascii="Calibri" w:hAnsi="Calibri"/>
                <w:sz w:val="20"/>
                <w:lang w:val="nl-NL"/>
              </w:rPr>
              <w:t xml:space="preserve">De wedstrijd van </w:t>
            </w:r>
            <w:r w:rsidR="00B56FE5">
              <w:rPr>
                <w:rFonts w:ascii="Calibri" w:hAnsi="Calibri"/>
                <w:sz w:val="20"/>
                <w:lang w:val="nl-NL"/>
              </w:rPr>
              <w:t>Jong Ajax</w:t>
            </w:r>
            <w:r w:rsidRPr="00BA5B71">
              <w:rPr>
                <w:rFonts w:ascii="Calibri" w:hAnsi="Calibri"/>
                <w:sz w:val="20"/>
                <w:lang w:val="nl-NL"/>
              </w:rPr>
              <w:t xml:space="preserve"> is niet verlopen zoals manager Andries </w:t>
            </w:r>
            <w:proofErr w:type="spellStart"/>
            <w:r w:rsidRPr="00BA5B71">
              <w:rPr>
                <w:rFonts w:ascii="Calibri" w:hAnsi="Calibri"/>
                <w:sz w:val="20"/>
                <w:lang w:val="nl-NL"/>
              </w:rPr>
              <w:t>Ulderink</w:t>
            </w:r>
            <w:proofErr w:type="spellEnd"/>
            <w:r w:rsidRPr="00BA5B71">
              <w:rPr>
                <w:rFonts w:ascii="Calibri" w:hAnsi="Calibri"/>
                <w:sz w:val="20"/>
                <w:lang w:val="nl-NL"/>
              </w:rPr>
              <w:t xml:space="preserve"> vooraf had gehoopt. De uitploeg verloor met 3-1 van Sparta Rotterdam.</w:t>
            </w:r>
            <w:r w:rsidRPr="00BA5B71">
              <w:rPr>
                <w:rFonts w:ascii="Calibri" w:hAnsi="Calibri"/>
                <w:sz w:val="20"/>
                <w:lang w:val="nl-NL"/>
              </w:rPr>
              <w:br/>
            </w:r>
            <w:r w:rsidRPr="00BA5B71">
              <w:rPr>
                <w:rFonts w:ascii="Calibri" w:hAnsi="Calibri"/>
                <w:sz w:val="20"/>
                <w:lang w:val="nl-NL"/>
              </w:rPr>
              <w:br/>
              <w:t xml:space="preserve">De eerste helft was nog geen 8 minuten oud toen </w:t>
            </w:r>
            <w:proofErr w:type="spellStart"/>
            <w:r w:rsidRPr="00BA5B71">
              <w:rPr>
                <w:rFonts w:ascii="Calibri" w:hAnsi="Calibri"/>
                <w:sz w:val="20"/>
                <w:lang w:val="nl-NL"/>
              </w:rPr>
              <w:t>Loris</w:t>
            </w:r>
            <w:proofErr w:type="spellEnd"/>
            <w:r w:rsidRPr="00BA5B71">
              <w:rPr>
                <w:rFonts w:ascii="Calibri" w:hAnsi="Calibri"/>
                <w:sz w:val="20"/>
                <w:lang w:val="nl-NL"/>
              </w:rPr>
              <w:t xml:space="preserve"> </w:t>
            </w:r>
            <w:proofErr w:type="spellStart"/>
            <w:r w:rsidRPr="00BA5B71">
              <w:rPr>
                <w:rFonts w:ascii="Calibri" w:hAnsi="Calibri"/>
                <w:sz w:val="20"/>
                <w:lang w:val="nl-NL"/>
              </w:rPr>
              <w:t>Brogno</w:t>
            </w:r>
            <w:proofErr w:type="spellEnd"/>
            <w:r w:rsidRPr="00BA5B71">
              <w:rPr>
                <w:rFonts w:ascii="Calibri" w:hAnsi="Calibri"/>
                <w:sz w:val="20"/>
                <w:lang w:val="nl-NL"/>
              </w:rPr>
              <w:t xml:space="preserve"> de bal tegen de touwen werkte. Sinkgraven schoot </w:t>
            </w:r>
            <w:r w:rsidR="00B56FE5">
              <w:rPr>
                <w:rFonts w:ascii="Calibri" w:hAnsi="Calibri"/>
                <w:sz w:val="20"/>
                <w:lang w:val="nl-NL"/>
              </w:rPr>
              <w:t>Jong Ajax</w:t>
            </w:r>
            <w:r w:rsidRPr="00BA5B71">
              <w:rPr>
                <w:rFonts w:ascii="Calibri" w:hAnsi="Calibri"/>
                <w:sz w:val="20"/>
                <w:lang w:val="nl-NL"/>
              </w:rPr>
              <w:t xml:space="preserve"> in de 73e minuut weer naast Sparta Rotterdam. Binnen 2 minuten liep de ploeg van manager Alex Pastoor via Michel Breuer en aanvaller </w:t>
            </w:r>
            <w:proofErr w:type="spellStart"/>
            <w:r w:rsidRPr="00BA5B71">
              <w:rPr>
                <w:rFonts w:ascii="Calibri" w:hAnsi="Calibri"/>
                <w:sz w:val="20"/>
                <w:lang w:val="nl-NL"/>
              </w:rPr>
              <w:t>Sherjill</w:t>
            </w:r>
            <w:proofErr w:type="spellEnd"/>
            <w:r w:rsidRPr="00BA5B71">
              <w:rPr>
                <w:rFonts w:ascii="Calibri" w:hAnsi="Calibri"/>
                <w:sz w:val="20"/>
                <w:lang w:val="nl-NL"/>
              </w:rPr>
              <w:t xml:space="preserve"> </w:t>
            </w:r>
            <w:proofErr w:type="spellStart"/>
            <w:r w:rsidRPr="00BA5B71">
              <w:rPr>
                <w:rFonts w:ascii="Calibri" w:hAnsi="Calibri"/>
                <w:sz w:val="20"/>
                <w:lang w:val="nl-NL"/>
              </w:rPr>
              <w:t>MacDonald</w:t>
            </w:r>
            <w:proofErr w:type="spellEnd"/>
            <w:r w:rsidRPr="00BA5B71">
              <w:rPr>
                <w:rFonts w:ascii="Calibri" w:hAnsi="Calibri"/>
                <w:sz w:val="20"/>
                <w:lang w:val="nl-NL"/>
              </w:rPr>
              <w:t xml:space="preserve"> uit naar 3-1.</w:t>
            </w:r>
            <w:r w:rsidRPr="00BA5B71">
              <w:rPr>
                <w:rFonts w:ascii="Calibri" w:hAnsi="Calibri"/>
                <w:sz w:val="20"/>
                <w:lang w:val="nl-NL"/>
              </w:rPr>
              <w:br/>
            </w:r>
            <w:r w:rsidRPr="00BA5B71">
              <w:rPr>
                <w:rFonts w:ascii="Calibri" w:hAnsi="Calibri"/>
                <w:sz w:val="20"/>
                <w:lang w:val="nl-NL"/>
              </w:rPr>
              <w:br/>
            </w:r>
            <w:proofErr w:type="spellStart"/>
            <w:r w:rsidRPr="00BA5B71">
              <w:rPr>
                <w:rFonts w:ascii="Calibri" w:hAnsi="Calibri"/>
                <w:sz w:val="20"/>
                <w:lang w:val="nl-NL"/>
              </w:rPr>
              <w:t>Damil</w:t>
            </w:r>
            <w:proofErr w:type="spellEnd"/>
            <w:r w:rsidRPr="00BA5B71">
              <w:rPr>
                <w:rFonts w:ascii="Calibri" w:hAnsi="Calibri"/>
                <w:sz w:val="20"/>
                <w:lang w:val="nl-NL"/>
              </w:rPr>
              <w:t xml:space="preserve"> Dankerlui, </w:t>
            </w:r>
            <w:proofErr w:type="spellStart"/>
            <w:r w:rsidRPr="00BA5B71">
              <w:rPr>
                <w:rFonts w:ascii="Calibri" w:hAnsi="Calibri"/>
                <w:sz w:val="20"/>
                <w:lang w:val="nl-NL"/>
              </w:rPr>
              <w:t>Leeroy</w:t>
            </w:r>
            <w:proofErr w:type="spellEnd"/>
            <w:r w:rsidRPr="00BA5B71">
              <w:rPr>
                <w:rFonts w:ascii="Calibri" w:hAnsi="Calibri"/>
                <w:sz w:val="20"/>
                <w:lang w:val="nl-NL"/>
              </w:rPr>
              <w:t xml:space="preserve"> </w:t>
            </w:r>
            <w:proofErr w:type="spellStart"/>
            <w:r w:rsidRPr="00BA5B71">
              <w:rPr>
                <w:rFonts w:ascii="Calibri" w:hAnsi="Calibri"/>
                <w:sz w:val="20"/>
                <w:lang w:val="nl-NL"/>
              </w:rPr>
              <w:t>Owusu</w:t>
            </w:r>
            <w:proofErr w:type="spellEnd"/>
            <w:r w:rsidRPr="00BA5B71">
              <w:rPr>
                <w:rFonts w:ascii="Calibri" w:hAnsi="Calibri"/>
                <w:sz w:val="20"/>
                <w:lang w:val="nl-NL"/>
              </w:rPr>
              <w:t xml:space="preserve"> en </w:t>
            </w:r>
            <w:proofErr w:type="spellStart"/>
            <w:r w:rsidRPr="00BA5B71">
              <w:rPr>
                <w:rFonts w:ascii="Calibri" w:hAnsi="Calibri"/>
                <w:sz w:val="20"/>
                <w:lang w:val="nl-NL"/>
              </w:rPr>
              <w:t>Loris</w:t>
            </w:r>
            <w:proofErr w:type="spellEnd"/>
            <w:r w:rsidRPr="00BA5B71">
              <w:rPr>
                <w:rFonts w:ascii="Calibri" w:hAnsi="Calibri"/>
                <w:sz w:val="20"/>
                <w:lang w:val="nl-NL"/>
              </w:rPr>
              <w:t xml:space="preserve"> </w:t>
            </w:r>
            <w:proofErr w:type="spellStart"/>
            <w:r w:rsidRPr="00BA5B71">
              <w:rPr>
                <w:rFonts w:ascii="Calibri" w:hAnsi="Calibri"/>
                <w:sz w:val="20"/>
                <w:lang w:val="nl-NL"/>
              </w:rPr>
              <w:t>Brogno</w:t>
            </w:r>
            <w:proofErr w:type="spellEnd"/>
            <w:r w:rsidRPr="00BA5B71">
              <w:rPr>
                <w:rFonts w:ascii="Calibri" w:hAnsi="Calibri"/>
                <w:sz w:val="20"/>
                <w:lang w:val="nl-NL"/>
              </w:rPr>
              <w:t xml:space="preserve"> verdwenen met geel in het boekje van arbiter Lindhout.</w:t>
            </w:r>
          </w:p>
        </w:tc>
      </w:tr>
      <w:tr w:rsidR="00BA5B71" w:rsidRPr="00BA5B71" w14:paraId="7DE5C992" w14:textId="77777777" w:rsidTr="001305D8">
        <w:tc>
          <w:tcPr>
            <w:tcW w:w="4173" w:type="dxa"/>
            <w:gridSpan w:val="3"/>
            <w:tcBorders>
              <w:right w:val="single" w:sz="4" w:space="0" w:color="auto"/>
            </w:tcBorders>
          </w:tcPr>
          <w:p w14:paraId="2ED06A6A" w14:textId="77777777" w:rsidR="00BA5B71" w:rsidRPr="00BA5B71" w:rsidRDefault="00BA5B71" w:rsidP="00BA5B71">
            <w:pPr>
              <w:rPr>
                <w:lang w:val="nl-NL"/>
              </w:rPr>
            </w:pPr>
          </w:p>
        </w:tc>
        <w:tc>
          <w:tcPr>
            <w:tcW w:w="282" w:type="dxa"/>
            <w:tcBorders>
              <w:left w:val="single" w:sz="4" w:space="0" w:color="auto"/>
              <w:right w:val="single" w:sz="4" w:space="0" w:color="auto"/>
            </w:tcBorders>
            <w:shd w:val="clear" w:color="auto" w:fill="808080" w:themeFill="background1" w:themeFillShade="80"/>
          </w:tcPr>
          <w:p w14:paraId="0C8F3223" w14:textId="77777777" w:rsidR="00BA5B71" w:rsidRPr="00BA5B71" w:rsidRDefault="00BA5B71" w:rsidP="00BA5B71">
            <w:pPr>
              <w:rPr>
                <w:lang w:val="nl-NL"/>
              </w:rPr>
            </w:pPr>
          </w:p>
        </w:tc>
        <w:tc>
          <w:tcPr>
            <w:tcW w:w="4185" w:type="dxa"/>
            <w:gridSpan w:val="3"/>
            <w:tcBorders>
              <w:left w:val="single" w:sz="4" w:space="0" w:color="auto"/>
            </w:tcBorders>
          </w:tcPr>
          <w:p w14:paraId="6C832315" w14:textId="77777777" w:rsidR="00BA5B71" w:rsidRPr="00BA5B71" w:rsidRDefault="00BA5B71" w:rsidP="00BA5B71">
            <w:pPr>
              <w:rPr>
                <w:lang w:val="nl-NL"/>
              </w:rPr>
            </w:pPr>
          </w:p>
        </w:tc>
      </w:tr>
      <w:tr w:rsidR="00BA5B71" w:rsidRPr="00BA5B71" w14:paraId="2F60FFEE" w14:textId="77777777" w:rsidTr="001305D8">
        <w:tc>
          <w:tcPr>
            <w:tcW w:w="4173" w:type="dxa"/>
            <w:gridSpan w:val="3"/>
            <w:tcBorders>
              <w:right w:val="single" w:sz="4" w:space="0" w:color="auto"/>
            </w:tcBorders>
          </w:tcPr>
          <w:p w14:paraId="7372EA6F" w14:textId="77777777" w:rsidR="00BA5B71" w:rsidRPr="00BA5B71" w:rsidRDefault="00BA5B71" w:rsidP="00BA5B71">
            <w:pPr>
              <w:rPr>
                <w:lang w:val="nl-NL"/>
              </w:rPr>
            </w:pPr>
            <w:r w:rsidRPr="00BA5B71">
              <w:rPr>
                <w:rFonts w:ascii="Calibri" w:hAnsi="Calibri"/>
                <w:b/>
                <w:lang w:val="nl-NL"/>
              </w:rPr>
              <w:t>Deze tekst is bedoeld voor fans van:</w:t>
            </w:r>
          </w:p>
        </w:tc>
        <w:tc>
          <w:tcPr>
            <w:tcW w:w="282" w:type="dxa"/>
            <w:tcBorders>
              <w:left w:val="single" w:sz="4" w:space="0" w:color="auto"/>
              <w:right w:val="single" w:sz="4" w:space="0" w:color="auto"/>
            </w:tcBorders>
            <w:shd w:val="clear" w:color="auto" w:fill="808080" w:themeFill="background1" w:themeFillShade="80"/>
          </w:tcPr>
          <w:p w14:paraId="1A98A308" w14:textId="77777777" w:rsidR="00BA5B71" w:rsidRPr="00BA5B71" w:rsidRDefault="00BA5B71" w:rsidP="00BA5B71">
            <w:pPr>
              <w:rPr>
                <w:lang w:val="nl-NL"/>
              </w:rPr>
            </w:pPr>
          </w:p>
        </w:tc>
        <w:tc>
          <w:tcPr>
            <w:tcW w:w="4185" w:type="dxa"/>
            <w:gridSpan w:val="3"/>
            <w:tcBorders>
              <w:left w:val="single" w:sz="4" w:space="0" w:color="auto"/>
            </w:tcBorders>
          </w:tcPr>
          <w:p w14:paraId="6CB32360" w14:textId="77777777" w:rsidR="00BA5B71" w:rsidRPr="00BA5B71" w:rsidRDefault="00BA5B71" w:rsidP="00BA5B71">
            <w:pPr>
              <w:rPr>
                <w:lang w:val="nl-NL"/>
              </w:rPr>
            </w:pPr>
            <w:r w:rsidRPr="00BA5B71">
              <w:rPr>
                <w:rFonts w:ascii="Calibri" w:hAnsi="Calibri"/>
                <w:b/>
                <w:lang w:val="nl-NL"/>
              </w:rPr>
              <w:t>Deze tekst is bedoeld voor fans van:</w:t>
            </w:r>
          </w:p>
        </w:tc>
      </w:tr>
      <w:tr w:rsidR="00BA5B71" w14:paraId="09EBA9A8" w14:textId="77777777" w:rsidTr="001305D8">
        <w:tc>
          <w:tcPr>
            <w:tcW w:w="4173" w:type="dxa"/>
            <w:gridSpan w:val="3"/>
            <w:tcBorders>
              <w:right w:val="single" w:sz="4" w:space="0" w:color="auto"/>
            </w:tcBorders>
          </w:tcPr>
          <w:p w14:paraId="37471039" w14:textId="77777777" w:rsidR="00BA5B71" w:rsidRDefault="00BA5B71" w:rsidP="00BA5B71">
            <w:r>
              <w:rPr>
                <w:rFonts w:ascii="Segoe UI Symbol" w:hAnsi="Segoe UI Symbol" w:cs="Segoe UI Symbol"/>
              </w:rPr>
              <w:t>⬜</w:t>
            </w:r>
            <w:r>
              <w:rPr>
                <w:rFonts w:ascii="Calibri" w:hAnsi="Calibri"/>
              </w:rPr>
              <w:t xml:space="preserve">  Sparta Rotterdam</w:t>
            </w:r>
            <w:r>
              <w:rPr>
                <w:rFonts w:ascii="Calibri" w:hAnsi="Calibri"/>
              </w:rPr>
              <w:br/>
            </w:r>
            <w:r>
              <w:rPr>
                <w:rFonts w:ascii="Segoe UI Symbol" w:hAnsi="Segoe UI Symbol" w:cs="Segoe UI Symbol"/>
              </w:rPr>
              <w:t>⬜</w:t>
            </w:r>
            <w:r>
              <w:rPr>
                <w:rFonts w:ascii="Calibri" w:hAnsi="Calibri"/>
              </w:rPr>
              <w:t xml:space="preserve">  </w:t>
            </w:r>
            <w:r w:rsidR="00B56FE5">
              <w:rPr>
                <w:rFonts w:ascii="Calibri" w:hAnsi="Calibri"/>
              </w:rPr>
              <w:t>Jong Ajax</w:t>
            </w:r>
          </w:p>
        </w:tc>
        <w:tc>
          <w:tcPr>
            <w:tcW w:w="282" w:type="dxa"/>
            <w:tcBorders>
              <w:left w:val="single" w:sz="4" w:space="0" w:color="auto"/>
              <w:right w:val="single" w:sz="4" w:space="0" w:color="auto"/>
            </w:tcBorders>
            <w:shd w:val="clear" w:color="auto" w:fill="808080" w:themeFill="background1" w:themeFillShade="80"/>
          </w:tcPr>
          <w:p w14:paraId="3C462E7A" w14:textId="77777777" w:rsidR="00BA5B71" w:rsidRDefault="00BA5B71" w:rsidP="00BA5B71"/>
        </w:tc>
        <w:tc>
          <w:tcPr>
            <w:tcW w:w="4185" w:type="dxa"/>
            <w:gridSpan w:val="3"/>
            <w:tcBorders>
              <w:left w:val="single" w:sz="4" w:space="0" w:color="auto"/>
            </w:tcBorders>
          </w:tcPr>
          <w:p w14:paraId="6B71DB01" w14:textId="77777777" w:rsidR="00BA5B71" w:rsidRDefault="00BA5B71" w:rsidP="00BA5B71">
            <w:r>
              <w:rPr>
                <w:rFonts w:ascii="Segoe UI Symbol" w:hAnsi="Segoe UI Symbol" w:cs="Segoe UI Symbol"/>
              </w:rPr>
              <w:t>⬜</w:t>
            </w:r>
            <w:r>
              <w:rPr>
                <w:rFonts w:ascii="Calibri" w:hAnsi="Calibri"/>
              </w:rPr>
              <w:t xml:space="preserve">  Sparta Rotterdam</w:t>
            </w:r>
            <w:r>
              <w:rPr>
                <w:rFonts w:ascii="Calibri" w:hAnsi="Calibri"/>
              </w:rPr>
              <w:br/>
            </w:r>
            <w:r>
              <w:rPr>
                <w:rFonts w:ascii="Segoe UI Symbol" w:hAnsi="Segoe UI Symbol" w:cs="Segoe UI Symbol"/>
              </w:rPr>
              <w:t>⬜</w:t>
            </w:r>
            <w:r>
              <w:rPr>
                <w:rFonts w:ascii="Calibri" w:hAnsi="Calibri"/>
              </w:rPr>
              <w:t xml:space="preserve">  </w:t>
            </w:r>
            <w:r w:rsidR="00B56FE5">
              <w:rPr>
                <w:rFonts w:ascii="Calibri" w:hAnsi="Calibri"/>
              </w:rPr>
              <w:t>Jong Ajax</w:t>
            </w:r>
          </w:p>
        </w:tc>
      </w:tr>
      <w:tr w:rsidR="000A0AFA" w:rsidRPr="00BA5B71" w14:paraId="048B1D7C" w14:textId="77777777" w:rsidTr="001305D8">
        <w:tc>
          <w:tcPr>
            <w:tcW w:w="4173" w:type="dxa"/>
            <w:gridSpan w:val="3"/>
            <w:tcBorders>
              <w:right w:val="single" w:sz="4" w:space="0" w:color="auto"/>
            </w:tcBorders>
          </w:tcPr>
          <w:p w14:paraId="30D841E9" w14:textId="77777777" w:rsidR="000A0AFA" w:rsidRPr="00BA5B71" w:rsidRDefault="000A0AFA" w:rsidP="00355515">
            <w:pPr>
              <w:rPr>
                <w:lang w:val="nl-NL"/>
              </w:rPr>
            </w:pPr>
            <w:r w:rsidRPr="00BA5B71">
              <w:rPr>
                <w:rFonts w:ascii="Calibri" w:hAnsi="Calibri"/>
                <w:b/>
                <w:lang w:val="nl-NL"/>
              </w:rPr>
              <w:t>Deze tekst is in correct Nederlands geschreven:</w:t>
            </w:r>
          </w:p>
        </w:tc>
        <w:tc>
          <w:tcPr>
            <w:tcW w:w="282" w:type="dxa"/>
            <w:tcBorders>
              <w:left w:val="single" w:sz="4" w:space="0" w:color="auto"/>
              <w:right w:val="single" w:sz="4" w:space="0" w:color="auto"/>
            </w:tcBorders>
            <w:shd w:val="clear" w:color="auto" w:fill="808080" w:themeFill="background1" w:themeFillShade="80"/>
          </w:tcPr>
          <w:p w14:paraId="7365641A" w14:textId="77777777" w:rsidR="000A0AFA" w:rsidRPr="00BA5B71" w:rsidRDefault="000A0AFA" w:rsidP="00355515">
            <w:pPr>
              <w:rPr>
                <w:lang w:val="nl-NL"/>
              </w:rPr>
            </w:pPr>
          </w:p>
        </w:tc>
        <w:tc>
          <w:tcPr>
            <w:tcW w:w="4185" w:type="dxa"/>
            <w:gridSpan w:val="3"/>
            <w:tcBorders>
              <w:left w:val="single" w:sz="4" w:space="0" w:color="auto"/>
            </w:tcBorders>
          </w:tcPr>
          <w:p w14:paraId="13BE3F32" w14:textId="77777777" w:rsidR="000A0AFA" w:rsidRPr="00BA5B71" w:rsidRDefault="000A0AFA" w:rsidP="00355515">
            <w:pPr>
              <w:rPr>
                <w:lang w:val="nl-NL"/>
              </w:rPr>
            </w:pPr>
            <w:r w:rsidRPr="00BA5B71">
              <w:rPr>
                <w:rFonts w:ascii="Calibri" w:hAnsi="Calibri"/>
                <w:b/>
                <w:lang w:val="nl-NL"/>
              </w:rPr>
              <w:t>Deze tekst is in correct Nederlands geschreven:</w:t>
            </w:r>
          </w:p>
        </w:tc>
      </w:tr>
      <w:tr w:rsidR="000A0AFA" w:rsidRPr="00BA5B71" w14:paraId="66C30BB5" w14:textId="77777777" w:rsidTr="001305D8">
        <w:tc>
          <w:tcPr>
            <w:tcW w:w="955" w:type="dxa"/>
          </w:tcPr>
          <w:p w14:paraId="67F6D9FD" w14:textId="77777777" w:rsidR="000A0AFA" w:rsidRPr="00BA5B71" w:rsidRDefault="000A0AFA" w:rsidP="00355515">
            <w:pPr>
              <w:rPr>
                <w:rFonts w:asciiTheme="majorHAnsi" w:hAnsiTheme="majorHAnsi"/>
                <w:lang w:val="nl-NL"/>
              </w:rPr>
            </w:pPr>
            <w:r w:rsidRPr="00BA5B71">
              <w:rPr>
                <w:rFonts w:asciiTheme="majorHAnsi" w:hAnsiTheme="majorHAnsi"/>
                <w:lang w:val="nl-NL"/>
              </w:rPr>
              <w:t>Oneens</w:t>
            </w:r>
          </w:p>
        </w:tc>
        <w:tc>
          <w:tcPr>
            <w:tcW w:w="2022" w:type="dxa"/>
          </w:tcPr>
          <w:p w14:paraId="0415A4BE" w14:textId="77777777" w:rsidR="000A0AFA" w:rsidRPr="00BA5B71" w:rsidRDefault="000A0AFA"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4D5DBABB" w14:textId="77777777" w:rsidR="000A0AFA" w:rsidRPr="00BA5B71" w:rsidRDefault="000A0AFA"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1FD16A22" w14:textId="77777777" w:rsidR="000A0AFA" w:rsidRPr="00BA5B71" w:rsidRDefault="000A0AFA" w:rsidP="00355515">
            <w:pPr>
              <w:rPr>
                <w:lang w:val="nl-NL"/>
              </w:rPr>
            </w:pPr>
          </w:p>
        </w:tc>
        <w:tc>
          <w:tcPr>
            <w:tcW w:w="929" w:type="dxa"/>
            <w:tcBorders>
              <w:left w:val="single" w:sz="4" w:space="0" w:color="auto"/>
            </w:tcBorders>
          </w:tcPr>
          <w:p w14:paraId="3FE157CB" w14:textId="77777777" w:rsidR="000A0AFA" w:rsidRPr="00BA5B71" w:rsidRDefault="000A0AFA" w:rsidP="00355515">
            <w:pPr>
              <w:rPr>
                <w:rFonts w:asciiTheme="majorHAnsi" w:hAnsiTheme="majorHAnsi"/>
                <w:lang w:val="nl-NL"/>
              </w:rPr>
            </w:pPr>
            <w:r w:rsidRPr="00BA5B71">
              <w:rPr>
                <w:rFonts w:asciiTheme="majorHAnsi" w:hAnsiTheme="majorHAnsi"/>
                <w:lang w:val="nl-NL"/>
              </w:rPr>
              <w:t>Oneens</w:t>
            </w:r>
          </w:p>
        </w:tc>
        <w:tc>
          <w:tcPr>
            <w:tcW w:w="1860" w:type="dxa"/>
          </w:tcPr>
          <w:p w14:paraId="42F1DE7D" w14:textId="77777777" w:rsidR="000A0AFA" w:rsidRPr="00BA5B71" w:rsidRDefault="000A0AFA" w:rsidP="00355515">
            <w:pPr>
              <w:rPr>
                <w:rFonts w:asciiTheme="majorHAnsi" w:hAnsiTheme="majorHAnsi"/>
                <w:lang w:val="nl-NL"/>
              </w:rPr>
            </w:pPr>
            <w:r w:rsidRPr="00BA5B71">
              <w:rPr>
                <w:rFonts w:asciiTheme="majorHAnsi" w:hAnsiTheme="majorHAnsi"/>
                <w:lang w:val="nl-NL"/>
              </w:rPr>
              <w:t>O  O  O  O  O  O  O</w:t>
            </w:r>
          </w:p>
        </w:tc>
        <w:tc>
          <w:tcPr>
            <w:tcW w:w="1396" w:type="dxa"/>
          </w:tcPr>
          <w:p w14:paraId="53F12FC9" w14:textId="77777777" w:rsidR="000A0AFA" w:rsidRPr="00BA5B71" w:rsidRDefault="000A0AFA" w:rsidP="00355515">
            <w:pPr>
              <w:rPr>
                <w:rFonts w:asciiTheme="majorHAnsi" w:hAnsiTheme="majorHAnsi"/>
                <w:lang w:val="nl-NL"/>
              </w:rPr>
            </w:pPr>
            <w:r w:rsidRPr="00BA5B71">
              <w:rPr>
                <w:rFonts w:asciiTheme="majorHAnsi" w:hAnsiTheme="majorHAnsi"/>
                <w:lang w:val="nl-NL"/>
              </w:rPr>
              <w:t>Eens</w:t>
            </w:r>
          </w:p>
        </w:tc>
      </w:tr>
      <w:tr w:rsidR="000A0AFA" w:rsidRPr="00BA5B71" w14:paraId="7B94D291" w14:textId="77777777" w:rsidTr="001305D8">
        <w:tc>
          <w:tcPr>
            <w:tcW w:w="4173" w:type="dxa"/>
            <w:gridSpan w:val="3"/>
            <w:tcBorders>
              <w:right w:val="single" w:sz="4" w:space="0" w:color="auto"/>
            </w:tcBorders>
          </w:tcPr>
          <w:p w14:paraId="63A508DA" w14:textId="77777777" w:rsidR="000A0AFA" w:rsidRPr="00BA5B71" w:rsidRDefault="000A0AFA" w:rsidP="00355515">
            <w:pPr>
              <w:rPr>
                <w:lang w:val="nl-NL"/>
              </w:rPr>
            </w:pPr>
            <w:r w:rsidRPr="00BA5B71">
              <w:rPr>
                <w:rFonts w:ascii="Calibri" w:hAnsi="Calibri"/>
                <w:b/>
                <w:lang w:val="nl-NL"/>
              </w:rPr>
              <w:t xml:space="preserve">Deze tekst is </w:t>
            </w:r>
            <w:r w:rsidR="00E67AB3">
              <w:rPr>
                <w:rFonts w:ascii="Calibri" w:hAnsi="Calibri"/>
                <w:b/>
                <w:lang w:val="nl-NL"/>
              </w:rPr>
              <w:t>gemakkelijk</w:t>
            </w:r>
            <w:r w:rsidRPr="00BA5B71">
              <w:rPr>
                <w:rFonts w:ascii="Calibri" w:hAnsi="Calibri"/>
                <w:b/>
                <w:lang w:val="nl-NL"/>
              </w:rPr>
              <w:t xml:space="preserve"> leesbaar</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4D5174D4" w14:textId="77777777" w:rsidR="000A0AFA" w:rsidRPr="00BA5B71" w:rsidRDefault="000A0AFA" w:rsidP="00355515">
            <w:pPr>
              <w:rPr>
                <w:lang w:val="nl-NL"/>
              </w:rPr>
            </w:pPr>
          </w:p>
        </w:tc>
        <w:tc>
          <w:tcPr>
            <w:tcW w:w="4185" w:type="dxa"/>
            <w:gridSpan w:val="3"/>
            <w:tcBorders>
              <w:left w:val="single" w:sz="4" w:space="0" w:color="auto"/>
            </w:tcBorders>
          </w:tcPr>
          <w:p w14:paraId="48FBB67E" w14:textId="77777777" w:rsidR="000A0AFA" w:rsidRPr="00BA5B71" w:rsidRDefault="000A0AFA" w:rsidP="00355515">
            <w:pPr>
              <w:rPr>
                <w:lang w:val="nl-NL"/>
              </w:rPr>
            </w:pPr>
            <w:r w:rsidRPr="00BA5B71">
              <w:rPr>
                <w:rFonts w:ascii="Calibri" w:hAnsi="Calibri"/>
                <w:b/>
                <w:lang w:val="nl-NL"/>
              </w:rPr>
              <w:t xml:space="preserve">Deze tekst is </w:t>
            </w:r>
            <w:r w:rsidR="00E67AB3">
              <w:rPr>
                <w:rFonts w:ascii="Calibri" w:hAnsi="Calibri"/>
                <w:b/>
                <w:lang w:val="nl-NL"/>
              </w:rPr>
              <w:t>gemakkelijk</w:t>
            </w:r>
            <w:r w:rsidRPr="00BA5B71">
              <w:rPr>
                <w:rFonts w:ascii="Calibri" w:hAnsi="Calibri"/>
                <w:b/>
                <w:lang w:val="nl-NL"/>
              </w:rPr>
              <w:t xml:space="preserve"> leesbaar</w:t>
            </w:r>
            <w:r w:rsidR="007555C7" w:rsidRPr="00BA5B71">
              <w:rPr>
                <w:rFonts w:ascii="Calibri" w:hAnsi="Calibri"/>
                <w:b/>
                <w:lang w:val="nl-NL"/>
              </w:rPr>
              <w:t>:</w:t>
            </w:r>
          </w:p>
        </w:tc>
      </w:tr>
      <w:tr w:rsidR="000A0AFA" w:rsidRPr="00BA5B71" w14:paraId="76BCB72A" w14:textId="77777777" w:rsidTr="001305D8">
        <w:tc>
          <w:tcPr>
            <w:tcW w:w="955" w:type="dxa"/>
          </w:tcPr>
          <w:p w14:paraId="175EF9DE" w14:textId="77777777" w:rsidR="000A0AFA" w:rsidRPr="00BA5B71" w:rsidRDefault="000A0AFA" w:rsidP="00355515">
            <w:pPr>
              <w:rPr>
                <w:rFonts w:asciiTheme="majorHAnsi" w:hAnsiTheme="majorHAnsi"/>
                <w:lang w:val="nl-NL"/>
              </w:rPr>
            </w:pPr>
            <w:r w:rsidRPr="00BA5B71">
              <w:rPr>
                <w:rFonts w:asciiTheme="majorHAnsi" w:hAnsiTheme="majorHAnsi"/>
                <w:lang w:val="nl-NL"/>
              </w:rPr>
              <w:t>Oneens</w:t>
            </w:r>
          </w:p>
        </w:tc>
        <w:tc>
          <w:tcPr>
            <w:tcW w:w="2022" w:type="dxa"/>
          </w:tcPr>
          <w:p w14:paraId="31A4706C" w14:textId="77777777" w:rsidR="000A0AFA" w:rsidRPr="00BA5B71" w:rsidRDefault="000A0AFA"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0C79B09C" w14:textId="77777777" w:rsidR="000A0AFA" w:rsidRPr="00BA5B71" w:rsidRDefault="000A0AFA"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33790E30" w14:textId="77777777" w:rsidR="000A0AFA" w:rsidRPr="00BA5B71" w:rsidRDefault="000A0AFA" w:rsidP="00355515">
            <w:pPr>
              <w:rPr>
                <w:lang w:val="nl-NL"/>
              </w:rPr>
            </w:pPr>
          </w:p>
        </w:tc>
        <w:tc>
          <w:tcPr>
            <w:tcW w:w="929" w:type="dxa"/>
            <w:tcBorders>
              <w:left w:val="single" w:sz="4" w:space="0" w:color="auto"/>
            </w:tcBorders>
          </w:tcPr>
          <w:p w14:paraId="46222626" w14:textId="77777777" w:rsidR="000A0AFA" w:rsidRPr="00BA5B71" w:rsidRDefault="000A0AFA" w:rsidP="00355515">
            <w:pPr>
              <w:rPr>
                <w:rFonts w:asciiTheme="majorHAnsi" w:hAnsiTheme="majorHAnsi"/>
                <w:lang w:val="nl-NL"/>
              </w:rPr>
            </w:pPr>
            <w:r w:rsidRPr="00BA5B71">
              <w:rPr>
                <w:rFonts w:asciiTheme="majorHAnsi" w:hAnsiTheme="majorHAnsi"/>
                <w:lang w:val="nl-NL"/>
              </w:rPr>
              <w:t>Oneens</w:t>
            </w:r>
          </w:p>
        </w:tc>
        <w:tc>
          <w:tcPr>
            <w:tcW w:w="1860" w:type="dxa"/>
          </w:tcPr>
          <w:p w14:paraId="271E4A0F" w14:textId="77777777" w:rsidR="000A0AFA" w:rsidRPr="00BA5B71" w:rsidRDefault="000A0AFA" w:rsidP="00355515">
            <w:pPr>
              <w:rPr>
                <w:rFonts w:asciiTheme="majorHAnsi" w:hAnsiTheme="majorHAnsi"/>
                <w:lang w:val="nl-NL"/>
              </w:rPr>
            </w:pPr>
            <w:r w:rsidRPr="00BA5B71">
              <w:rPr>
                <w:rFonts w:asciiTheme="majorHAnsi" w:hAnsiTheme="majorHAnsi"/>
                <w:lang w:val="nl-NL"/>
              </w:rPr>
              <w:t>O  O  O  O  O  O  O</w:t>
            </w:r>
          </w:p>
        </w:tc>
        <w:tc>
          <w:tcPr>
            <w:tcW w:w="1396" w:type="dxa"/>
          </w:tcPr>
          <w:p w14:paraId="500BFB83" w14:textId="77777777" w:rsidR="000A0AFA" w:rsidRPr="00BA5B71" w:rsidRDefault="000A0AFA" w:rsidP="00355515">
            <w:pPr>
              <w:rPr>
                <w:rFonts w:asciiTheme="majorHAnsi" w:hAnsiTheme="majorHAnsi"/>
                <w:lang w:val="nl-NL"/>
              </w:rPr>
            </w:pPr>
            <w:r w:rsidRPr="00BA5B71">
              <w:rPr>
                <w:rFonts w:asciiTheme="majorHAnsi" w:hAnsiTheme="majorHAnsi"/>
                <w:lang w:val="nl-NL"/>
              </w:rPr>
              <w:t>Eens</w:t>
            </w:r>
          </w:p>
        </w:tc>
      </w:tr>
      <w:tr w:rsidR="000A0AFA" w:rsidRPr="00BA5B71" w14:paraId="347CB93C" w14:textId="77777777" w:rsidTr="001305D8">
        <w:tc>
          <w:tcPr>
            <w:tcW w:w="4173" w:type="dxa"/>
            <w:gridSpan w:val="3"/>
            <w:tcBorders>
              <w:right w:val="single" w:sz="4" w:space="0" w:color="auto"/>
            </w:tcBorders>
          </w:tcPr>
          <w:p w14:paraId="40CBB9A6" w14:textId="77777777" w:rsidR="000A0AFA" w:rsidRPr="00BA5B71" w:rsidRDefault="000A0AFA" w:rsidP="00355515">
            <w:pPr>
              <w:rPr>
                <w:lang w:val="nl-NL"/>
              </w:rPr>
            </w:pPr>
            <w:r w:rsidRPr="00BA5B71">
              <w:rPr>
                <w:rFonts w:ascii="Calibri" w:hAnsi="Calibri"/>
                <w:b/>
                <w:lang w:val="nl-NL"/>
              </w:rPr>
              <w:t>De boodschap van deze tekst is mij geheel duidelijk</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629DE4A7" w14:textId="77777777" w:rsidR="000A0AFA" w:rsidRPr="00BA5B71" w:rsidRDefault="000A0AFA" w:rsidP="00355515">
            <w:pPr>
              <w:rPr>
                <w:lang w:val="nl-NL"/>
              </w:rPr>
            </w:pPr>
          </w:p>
        </w:tc>
        <w:tc>
          <w:tcPr>
            <w:tcW w:w="4185" w:type="dxa"/>
            <w:gridSpan w:val="3"/>
            <w:tcBorders>
              <w:left w:val="single" w:sz="4" w:space="0" w:color="auto"/>
            </w:tcBorders>
          </w:tcPr>
          <w:p w14:paraId="5E59C238" w14:textId="77777777" w:rsidR="000A0AFA" w:rsidRPr="00BA5B71" w:rsidRDefault="000A0AFA" w:rsidP="00355515">
            <w:pPr>
              <w:rPr>
                <w:lang w:val="nl-NL"/>
              </w:rPr>
            </w:pPr>
            <w:r w:rsidRPr="00BA5B71">
              <w:rPr>
                <w:rFonts w:ascii="Calibri" w:hAnsi="Calibri"/>
                <w:b/>
                <w:lang w:val="nl-NL"/>
              </w:rPr>
              <w:t>De boodschap van deze tekst is mij geheel duidelijk</w:t>
            </w:r>
            <w:r w:rsidR="007555C7" w:rsidRPr="00BA5B71">
              <w:rPr>
                <w:rFonts w:ascii="Calibri" w:hAnsi="Calibri"/>
                <w:b/>
                <w:lang w:val="nl-NL"/>
              </w:rPr>
              <w:t>:</w:t>
            </w:r>
          </w:p>
        </w:tc>
      </w:tr>
      <w:tr w:rsidR="000A0AFA" w:rsidRPr="00BA5B71" w14:paraId="4ADBD218" w14:textId="77777777" w:rsidTr="001305D8">
        <w:tc>
          <w:tcPr>
            <w:tcW w:w="955" w:type="dxa"/>
          </w:tcPr>
          <w:p w14:paraId="2FDAF2F0" w14:textId="77777777" w:rsidR="000A0AFA" w:rsidRPr="00BA5B71" w:rsidRDefault="000A0AFA" w:rsidP="00355515">
            <w:pPr>
              <w:rPr>
                <w:rFonts w:asciiTheme="majorHAnsi" w:hAnsiTheme="majorHAnsi"/>
                <w:lang w:val="nl-NL"/>
              </w:rPr>
            </w:pPr>
            <w:r w:rsidRPr="00BA5B71">
              <w:rPr>
                <w:rFonts w:asciiTheme="majorHAnsi" w:hAnsiTheme="majorHAnsi"/>
                <w:lang w:val="nl-NL"/>
              </w:rPr>
              <w:t>Oneens</w:t>
            </w:r>
          </w:p>
        </w:tc>
        <w:tc>
          <w:tcPr>
            <w:tcW w:w="2022" w:type="dxa"/>
          </w:tcPr>
          <w:p w14:paraId="7DA6A73E" w14:textId="77777777" w:rsidR="000A0AFA" w:rsidRPr="00BA5B71" w:rsidRDefault="000A0AFA"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7D6AEF5A" w14:textId="77777777" w:rsidR="000A0AFA" w:rsidRPr="00BA5B71" w:rsidRDefault="000A0AFA"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0A6D5D63" w14:textId="77777777" w:rsidR="000A0AFA" w:rsidRPr="00BA5B71" w:rsidRDefault="000A0AFA" w:rsidP="00355515">
            <w:pPr>
              <w:rPr>
                <w:lang w:val="nl-NL"/>
              </w:rPr>
            </w:pPr>
          </w:p>
        </w:tc>
        <w:tc>
          <w:tcPr>
            <w:tcW w:w="929" w:type="dxa"/>
            <w:tcBorders>
              <w:left w:val="single" w:sz="4" w:space="0" w:color="auto"/>
            </w:tcBorders>
          </w:tcPr>
          <w:p w14:paraId="20A46506" w14:textId="77777777" w:rsidR="000A0AFA" w:rsidRPr="00BA5B71" w:rsidRDefault="000A0AFA" w:rsidP="00355515">
            <w:pPr>
              <w:rPr>
                <w:rFonts w:asciiTheme="majorHAnsi" w:hAnsiTheme="majorHAnsi"/>
                <w:lang w:val="nl-NL"/>
              </w:rPr>
            </w:pPr>
            <w:r w:rsidRPr="00BA5B71">
              <w:rPr>
                <w:rFonts w:asciiTheme="majorHAnsi" w:hAnsiTheme="majorHAnsi"/>
                <w:lang w:val="nl-NL"/>
              </w:rPr>
              <w:t>Oneens</w:t>
            </w:r>
          </w:p>
        </w:tc>
        <w:tc>
          <w:tcPr>
            <w:tcW w:w="1860" w:type="dxa"/>
          </w:tcPr>
          <w:p w14:paraId="5DC46AA6" w14:textId="77777777" w:rsidR="000A0AFA" w:rsidRPr="00BA5B71" w:rsidRDefault="000A0AFA" w:rsidP="00355515">
            <w:pPr>
              <w:rPr>
                <w:rFonts w:asciiTheme="majorHAnsi" w:hAnsiTheme="majorHAnsi"/>
                <w:lang w:val="nl-NL"/>
              </w:rPr>
            </w:pPr>
            <w:r w:rsidRPr="00BA5B71">
              <w:rPr>
                <w:rFonts w:asciiTheme="majorHAnsi" w:hAnsiTheme="majorHAnsi"/>
                <w:lang w:val="nl-NL"/>
              </w:rPr>
              <w:t>O  O  O  O  O  O  O</w:t>
            </w:r>
          </w:p>
        </w:tc>
        <w:tc>
          <w:tcPr>
            <w:tcW w:w="1396" w:type="dxa"/>
          </w:tcPr>
          <w:p w14:paraId="533C497B" w14:textId="77777777" w:rsidR="000A0AFA" w:rsidRPr="00BA5B71" w:rsidRDefault="000A0AFA" w:rsidP="00355515">
            <w:pPr>
              <w:rPr>
                <w:rFonts w:asciiTheme="majorHAnsi" w:hAnsiTheme="majorHAnsi"/>
                <w:lang w:val="nl-NL"/>
              </w:rPr>
            </w:pPr>
            <w:r w:rsidRPr="00BA5B71">
              <w:rPr>
                <w:rFonts w:asciiTheme="majorHAnsi" w:hAnsiTheme="majorHAnsi"/>
                <w:lang w:val="nl-NL"/>
              </w:rPr>
              <w:t>Eens</w:t>
            </w:r>
          </w:p>
        </w:tc>
      </w:tr>
      <w:tr w:rsidR="000A0AFA" w:rsidRPr="00BA5B71" w14:paraId="45911459" w14:textId="77777777" w:rsidTr="001305D8">
        <w:tc>
          <w:tcPr>
            <w:tcW w:w="4173" w:type="dxa"/>
            <w:gridSpan w:val="3"/>
            <w:tcBorders>
              <w:right w:val="single" w:sz="4" w:space="0" w:color="auto"/>
            </w:tcBorders>
          </w:tcPr>
          <w:p w14:paraId="6E17B776" w14:textId="77777777" w:rsidR="000A0AFA" w:rsidRPr="00BA5B71" w:rsidRDefault="000A0AFA" w:rsidP="00355515">
            <w:pPr>
              <w:rPr>
                <w:lang w:val="nl-NL"/>
              </w:rPr>
            </w:pPr>
            <w:r w:rsidRPr="00BA5B71">
              <w:rPr>
                <w:rFonts w:ascii="Calibri" w:hAnsi="Calibri"/>
                <w:b/>
                <w:lang w:val="nl-NL"/>
              </w:rPr>
              <w:t>Tijdens het lezen van deze tekst begreep ik meteen wat er stond</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1EE6146B" w14:textId="77777777" w:rsidR="000A0AFA" w:rsidRPr="00BA5B71" w:rsidRDefault="000A0AFA" w:rsidP="00355515">
            <w:pPr>
              <w:rPr>
                <w:lang w:val="nl-NL"/>
              </w:rPr>
            </w:pPr>
          </w:p>
        </w:tc>
        <w:tc>
          <w:tcPr>
            <w:tcW w:w="4185" w:type="dxa"/>
            <w:gridSpan w:val="3"/>
            <w:tcBorders>
              <w:left w:val="single" w:sz="4" w:space="0" w:color="auto"/>
            </w:tcBorders>
          </w:tcPr>
          <w:p w14:paraId="7BAA0BBC" w14:textId="77777777" w:rsidR="000A0AFA" w:rsidRPr="00BA5B71" w:rsidRDefault="000A0AFA" w:rsidP="00355515">
            <w:pPr>
              <w:rPr>
                <w:lang w:val="nl-NL"/>
              </w:rPr>
            </w:pPr>
            <w:r w:rsidRPr="00BA5B71">
              <w:rPr>
                <w:rFonts w:ascii="Calibri" w:hAnsi="Calibri"/>
                <w:b/>
                <w:lang w:val="nl-NL"/>
              </w:rPr>
              <w:t>Tijdens het lezen van deze tekst begreep ik meteen wat er stond</w:t>
            </w:r>
            <w:r w:rsidR="007555C7" w:rsidRPr="00BA5B71">
              <w:rPr>
                <w:rFonts w:ascii="Calibri" w:hAnsi="Calibri"/>
                <w:b/>
                <w:lang w:val="nl-NL"/>
              </w:rPr>
              <w:t>:</w:t>
            </w:r>
          </w:p>
        </w:tc>
      </w:tr>
      <w:tr w:rsidR="000A0AFA" w:rsidRPr="00BA5B71" w14:paraId="7F29F1C2" w14:textId="77777777" w:rsidTr="001305D8">
        <w:tc>
          <w:tcPr>
            <w:tcW w:w="955" w:type="dxa"/>
          </w:tcPr>
          <w:p w14:paraId="69C66748" w14:textId="77777777" w:rsidR="000A0AFA" w:rsidRPr="00BA5B71" w:rsidRDefault="000A0AFA" w:rsidP="00355515">
            <w:pPr>
              <w:rPr>
                <w:rFonts w:asciiTheme="majorHAnsi" w:hAnsiTheme="majorHAnsi"/>
                <w:lang w:val="nl-NL"/>
              </w:rPr>
            </w:pPr>
            <w:r w:rsidRPr="00BA5B71">
              <w:rPr>
                <w:rFonts w:asciiTheme="majorHAnsi" w:hAnsiTheme="majorHAnsi"/>
                <w:lang w:val="nl-NL"/>
              </w:rPr>
              <w:t>Oneens</w:t>
            </w:r>
          </w:p>
        </w:tc>
        <w:tc>
          <w:tcPr>
            <w:tcW w:w="2022" w:type="dxa"/>
          </w:tcPr>
          <w:p w14:paraId="7B7523E6" w14:textId="77777777" w:rsidR="000A0AFA" w:rsidRPr="00BA5B71" w:rsidRDefault="000A0AFA"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57EF1A3A" w14:textId="77777777" w:rsidR="000A0AFA" w:rsidRPr="00BA5B71" w:rsidRDefault="000A0AFA"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0ACDFDAA" w14:textId="77777777" w:rsidR="000A0AFA" w:rsidRPr="00BA5B71" w:rsidRDefault="000A0AFA" w:rsidP="00355515">
            <w:pPr>
              <w:rPr>
                <w:lang w:val="nl-NL"/>
              </w:rPr>
            </w:pPr>
          </w:p>
        </w:tc>
        <w:tc>
          <w:tcPr>
            <w:tcW w:w="929" w:type="dxa"/>
            <w:tcBorders>
              <w:left w:val="single" w:sz="4" w:space="0" w:color="auto"/>
            </w:tcBorders>
          </w:tcPr>
          <w:p w14:paraId="1B890707" w14:textId="77777777" w:rsidR="000A0AFA" w:rsidRPr="00BA5B71" w:rsidRDefault="000A0AFA" w:rsidP="00355515">
            <w:pPr>
              <w:rPr>
                <w:rFonts w:asciiTheme="majorHAnsi" w:hAnsiTheme="majorHAnsi"/>
                <w:lang w:val="nl-NL"/>
              </w:rPr>
            </w:pPr>
            <w:r w:rsidRPr="00BA5B71">
              <w:rPr>
                <w:rFonts w:asciiTheme="majorHAnsi" w:hAnsiTheme="majorHAnsi"/>
                <w:lang w:val="nl-NL"/>
              </w:rPr>
              <w:t>Oneens</w:t>
            </w:r>
          </w:p>
        </w:tc>
        <w:tc>
          <w:tcPr>
            <w:tcW w:w="1860" w:type="dxa"/>
          </w:tcPr>
          <w:p w14:paraId="72DF47B8" w14:textId="77777777" w:rsidR="000A0AFA" w:rsidRPr="00BA5B71" w:rsidRDefault="000A0AFA" w:rsidP="00355515">
            <w:pPr>
              <w:rPr>
                <w:rFonts w:asciiTheme="majorHAnsi" w:hAnsiTheme="majorHAnsi"/>
                <w:lang w:val="nl-NL"/>
              </w:rPr>
            </w:pPr>
            <w:r w:rsidRPr="00BA5B71">
              <w:rPr>
                <w:rFonts w:asciiTheme="majorHAnsi" w:hAnsiTheme="majorHAnsi"/>
                <w:lang w:val="nl-NL"/>
              </w:rPr>
              <w:t>O  O  O  O  O  O  O</w:t>
            </w:r>
          </w:p>
        </w:tc>
        <w:tc>
          <w:tcPr>
            <w:tcW w:w="1396" w:type="dxa"/>
          </w:tcPr>
          <w:p w14:paraId="7ACF562D" w14:textId="77777777" w:rsidR="000A0AFA" w:rsidRPr="00BA5B71" w:rsidRDefault="000A0AFA" w:rsidP="00355515">
            <w:pPr>
              <w:rPr>
                <w:rFonts w:asciiTheme="majorHAnsi" w:hAnsiTheme="majorHAnsi"/>
                <w:lang w:val="nl-NL"/>
              </w:rPr>
            </w:pPr>
            <w:r w:rsidRPr="00BA5B71">
              <w:rPr>
                <w:rFonts w:asciiTheme="majorHAnsi" w:hAnsiTheme="majorHAnsi"/>
                <w:lang w:val="nl-NL"/>
              </w:rPr>
              <w:t>Eens</w:t>
            </w:r>
          </w:p>
        </w:tc>
      </w:tr>
    </w:tbl>
    <w:p w14:paraId="072C9199" w14:textId="77777777" w:rsidR="000A0AFA" w:rsidRDefault="000A0AFA">
      <w:r>
        <w:br w:type="page"/>
      </w:r>
    </w:p>
    <w:tbl>
      <w:tblPr>
        <w:tblW w:w="0" w:type="auto"/>
        <w:tblLook w:val="04A0" w:firstRow="1" w:lastRow="0" w:firstColumn="1" w:lastColumn="0" w:noHBand="0" w:noVBand="1"/>
      </w:tblPr>
      <w:tblGrid>
        <w:gridCol w:w="955"/>
        <w:gridCol w:w="2022"/>
        <w:gridCol w:w="1196"/>
        <w:gridCol w:w="282"/>
        <w:gridCol w:w="929"/>
        <w:gridCol w:w="1860"/>
        <w:gridCol w:w="1396"/>
      </w:tblGrid>
      <w:tr w:rsidR="00BA5B71" w:rsidRPr="00BA5B71" w14:paraId="31EFD4A9" w14:textId="77777777" w:rsidTr="001305D8">
        <w:tc>
          <w:tcPr>
            <w:tcW w:w="4173" w:type="dxa"/>
            <w:gridSpan w:val="3"/>
            <w:tcBorders>
              <w:right w:val="single" w:sz="4" w:space="0" w:color="auto"/>
            </w:tcBorders>
          </w:tcPr>
          <w:p w14:paraId="53DA4045" w14:textId="77777777" w:rsidR="00BA5B71" w:rsidRPr="00BA5B71" w:rsidRDefault="00BA5B71" w:rsidP="00BA5B71">
            <w:pPr>
              <w:rPr>
                <w:lang w:val="nl-NL"/>
              </w:rPr>
            </w:pPr>
            <w:r w:rsidRPr="00BA5B71">
              <w:rPr>
                <w:rFonts w:ascii="Calibri" w:hAnsi="Calibri"/>
                <w:b/>
                <w:sz w:val="20"/>
                <w:lang w:val="nl-NL"/>
              </w:rPr>
              <w:lastRenderedPageBreak/>
              <w:t xml:space="preserve">Delano van </w:t>
            </w:r>
            <w:proofErr w:type="spellStart"/>
            <w:r w:rsidRPr="00BA5B71">
              <w:rPr>
                <w:rFonts w:ascii="Calibri" w:hAnsi="Calibri"/>
                <w:b/>
                <w:sz w:val="20"/>
                <w:lang w:val="nl-NL"/>
              </w:rPr>
              <w:t>Crooy</w:t>
            </w:r>
            <w:proofErr w:type="spellEnd"/>
            <w:r w:rsidRPr="00BA5B71">
              <w:rPr>
                <w:rFonts w:ascii="Calibri" w:hAnsi="Calibri"/>
                <w:b/>
                <w:sz w:val="20"/>
                <w:lang w:val="nl-NL"/>
              </w:rPr>
              <w:t xml:space="preserve"> bezorgt VVV zege tegen Go </w:t>
            </w:r>
            <w:proofErr w:type="spellStart"/>
            <w:r w:rsidRPr="00BA5B71">
              <w:rPr>
                <w:rFonts w:ascii="Calibri" w:hAnsi="Calibri"/>
                <w:b/>
                <w:sz w:val="20"/>
                <w:lang w:val="nl-NL"/>
              </w:rPr>
              <w:t>Ahead</w:t>
            </w:r>
            <w:proofErr w:type="spellEnd"/>
            <w:r w:rsidRPr="00BA5B71">
              <w:rPr>
                <w:rFonts w:ascii="Calibri" w:hAnsi="Calibri"/>
                <w:b/>
                <w:sz w:val="20"/>
                <w:lang w:val="nl-NL"/>
              </w:rPr>
              <w:t xml:space="preserve"> </w:t>
            </w:r>
            <w:proofErr w:type="spellStart"/>
            <w:r w:rsidRPr="00BA5B71">
              <w:rPr>
                <w:rFonts w:ascii="Calibri" w:hAnsi="Calibri"/>
                <w:b/>
                <w:sz w:val="20"/>
                <w:lang w:val="nl-NL"/>
              </w:rPr>
              <w:t>Eagles</w:t>
            </w:r>
            <w:proofErr w:type="spellEnd"/>
          </w:p>
        </w:tc>
        <w:tc>
          <w:tcPr>
            <w:tcW w:w="282" w:type="dxa"/>
            <w:tcBorders>
              <w:left w:val="single" w:sz="4" w:space="0" w:color="auto"/>
              <w:right w:val="single" w:sz="4" w:space="0" w:color="auto"/>
            </w:tcBorders>
            <w:shd w:val="clear" w:color="auto" w:fill="808080" w:themeFill="background1" w:themeFillShade="80"/>
          </w:tcPr>
          <w:p w14:paraId="76E07EEA" w14:textId="77777777" w:rsidR="00BA5B71" w:rsidRPr="00BA5B71" w:rsidRDefault="00BA5B71" w:rsidP="00BA5B71">
            <w:pPr>
              <w:rPr>
                <w:lang w:val="nl-NL"/>
              </w:rPr>
            </w:pPr>
          </w:p>
        </w:tc>
        <w:tc>
          <w:tcPr>
            <w:tcW w:w="4185" w:type="dxa"/>
            <w:gridSpan w:val="3"/>
            <w:tcBorders>
              <w:left w:val="single" w:sz="4" w:space="0" w:color="auto"/>
            </w:tcBorders>
          </w:tcPr>
          <w:p w14:paraId="1D71CDC6" w14:textId="77777777" w:rsidR="00BA5B71" w:rsidRPr="00BA5B71" w:rsidRDefault="00BA5B71" w:rsidP="00BA5B71">
            <w:pPr>
              <w:rPr>
                <w:lang w:val="nl-NL"/>
              </w:rPr>
            </w:pPr>
            <w:r w:rsidRPr="00BA5B71">
              <w:rPr>
                <w:rFonts w:ascii="Calibri" w:hAnsi="Calibri"/>
                <w:b/>
                <w:sz w:val="20"/>
                <w:lang w:val="nl-NL"/>
              </w:rPr>
              <w:t xml:space="preserve">Go </w:t>
            </w:r>
            <w:proofErr w:type="spellStart"/>
            <w:r w:rsidRPr="00BA5B71">
              <w:rPr>
                <w:rFonts w:ascii="Calibri" w:hAnsi="Calibri"/>
                <w:b/>
                <w:sz w:val="20"/>
                <w:lang w:val="nl-NL"/>
              </w:rPr>
              <w:t>Ahead</w:t>
            </w:r>
            <w:proofErr w:type="spellEnd"/>
            <w:r w:rsidRPr="00BA5B71">
              <w:rPr>
                <w:rFonts w:ascii="Calibri" w:hAnsi="Calibri"/>
                <w:b/>
                <w:sz w:val="20"/>
                <w:lang w:val="nl-NL"/>
              </w:rPr>
              <w:t xml:space="preserve"> </w:t>
            </w:r>
            <w:proofErr w:type="spellStart"/>
            <w:r w:rsidRPr="00BA5B71">
              <w:rPr>
                <w:rFonts w:ascii="Calibri" w:hAnsi="Calibri"/>
                <w:b/>
                <w:sz w:val="20"/>
                <w:lang w:val="nl-NL"/>
              </w:rPr>
              <w:t>Eagles</w:t>
            </w:r>
            <w:proofErr w:type="spellEnd"/>
            <w:r w:rsidRPr="00BA5B71">
              <w:rPr>
                <w:rFonts w:ascii="Calibri" w:hAnsi="Calibri"/>
                <w:b/>
                <w:sz w:val="20"/>
                <w:lang w:val="nl-NL"/>
              </w:rPr>
              <w:t xml:space="preserve"> leidt kleine nederlaag tegen VVV </w:t>
            </w:r>
          </w:p>
        </w:tc>
      </w:tr>
      <w:tr w:rsidR="00BA5B71" w:rsidRPr="00BA5B71" w14:paraId="1ACBC328" w14:textId="77777777" w:rsidTr="001305D8">
        <w:tc>
          <w:tcPr>
            <w:tcW w:w="4173" w:type="dxa"/>
            <w:gridSpan w:val="3"/>
            <w:tcBorders>
              <w:right w:val="single" w:sz="4" w:space="0" w:color="auto"/>
            </w:tcBorders>
          </w:tcPr>
          <w:p w14:paraId="58BE25EB" w14:textId="77777777" w:rsidR="00BA5B71" w:rsidRPr="00BA5B71" w:rsidRDefault="00BA5B71" w:rsidP="00BA5B71">
            <w:pPr>
              <w:rPr>
                <w:lang w:val="nl-NL"/>
              </w:rPr>
            </w:pPr>
            <w:r w:rsidRPr="00BA5B71">
              <w:rPr>
                <w:rFonts w:ascii="Calibri" w:hAnsi="Calibri"/>
                <w:sz w:val="20"/>
                <w:lang w:val="nl-NL"/>
              </w:rPr>
              <w:t xml:space="preserve">In een klap maakte VVV de aloude wijsheid van “Don” Leo Beenhakker weer waar: als het “om het </w:t>
            </w:r>
            <w:proofErr w:type="spellStart"/>
            <w:r w:rsidRPr="00BA5B71">
              <w:rPr>
                <w:rFonts w:ascii="Calibri" w:hAnsi="Calibri"/>
                <w:sz w:val="20"/>
                <w:lang w:val="nl-NL"/>
              </w:rPr>
              <w:t>echie</w:t>
            </w:r>
            <w:proofErr w:type="spellEnd"/>
            <w:r w:rsidRPr="00BA5B71">
              <w:rPr>
                <w:rFonts w:ascii="Calibri" w:hAnsi="Calibri"/>
                <w:sz w:val="20"/>
                <w:lang w:val="nl-NL"/>
              </w:rPr>
              <w:t xml:space="preserve">” gaat, tellen de punten pas. De thuisploeg won vrijdagavond in een goedgevuld </w:t>
            </w:r>
            <w:proofErr w:type="spellStart"/>
            <w:r w:rsidRPr="00BA5B71">
              <w:rPr>
                <w:rFonts w:ascii="Calibri" w:hAnsi="Calibri"/>
                <w:sz w:val="20"/>
                <w:lang w:val="nl-NL"/>
              </w:rPr>
              <w:t>Seacon</w:t>
            </w:r>
            <w:proofErr w:type="spellEnd"/>
            <w:r w:rsidRPr="00BA5B71">
              <w:rPr>
                <w:rFonts w:ascii="Calibri" w:hAnsi="Calibri"/>
                <w:sz w:val="20"/>
                <w:lang w:val="nl-NL"/>
              </w:rPr>
              <w:t xml:space="preserve"> Stadion De Koel met 2-1 van Go </w:t>
            </w:r>
            <w:proofErr w:type="spellStart"/>
            <w:r w:rsidRPr="00BA5B71">
              <w:rPr>
                <w:rFonts w:ascii="Calibri" w:hAnsi="Calibri"/>
                <w:sz w:val="20"/>
                <w:lang w:val="nl-NL"/>
              </w:rPr>
              <w:t>Ahead</w:t>
            </w:r>
            <w:proofErr w:type="spellEnd"/>
            <w:r w:rsidRPr="00BA5B71">
              <w:rPr>
                <w:rFonts w:ascii="Calibri" w:hAnsi="Calibri"/>
                <w:sz w:val="20"/>
                <w:lang w:val="nl-NL"/>
              </w:rPr>
              <w:t xml:space="preserve"> </w:t>
            </w:r>
            <w:proofErr w:type="spellStart"/>
            <w:r w:rsidRPr="00BA5B71">
              <w:rPr>
                <w:rFonts w:ascii="Calibri" w:hAnsi="Calibri"/>
                <w:sz w:val="20"/>
                <w:lang w:val="nl-NL"/>
              </w:rPr>
              <w:t>Eagles</w:t>
            </w:r>
            <w:proofErr w:type="spellEnd"/>
            <w:r w:rsidRPr="00BA5B71">
              <w:rPr>
                <w:rFonts w:ascii="Calibri" w:hAnsi="Calibri"/>
                <w:sz w:val="20"/>
                <w:lang w:val="nl-NL"/>
              </w:rPr>
              <w:t>.</w:t>
            </w:r>
            <w:r w:rsidRPr="00BA5B71">
              <w:rPr>
                <w:rFonts w:ascii="Calibri" w:hAnsi="Calibri"/>
                <w:sz w:val="20"/>
                <w:lang w:val="nl-NL"/>
              </w:rPr>
              <w:br/>
            </w:r>
            <w:r w:rsidRPr="00BA5B71">
              <w:rPr>
                <w:rFonts w:ascii="Calibri" w:hAnsi="Calibri"/>
                <w:sz w:val="20"/>
                <w:lang w:val="nl-NL"/>
              </w:rPr>
              <w:br/>
            </w:r>
            <w:proofErr w:type="spellStart"/>
            <w:r w:rsidRPr="00BA5B71">
              <w:rPr>
                <w:rFonts w:ascii="Calibri" w:hAnsi="Calibri"/>
                <w:sz w:val="20"/>
                <w:lang w:val="nl-NL"/>
              </w:rPr>
              <w:t>Seuntjens</w:t>
            </w:r>
            <w:proofErr w:type="spellEnd"/>
            <w:r w:rsidRPr="00BA5B71">
              <w:rPr>
                <w:rFonts w:ascii="Calibri" w:hAnsi="Calibri"/>
                <w:sz w:val="20"/>
                <w:lang w:val="nl-NL"/>
              </w:rPr>
              <w:t xml:space="preserve"> schoot al na 8 minuten raak. Na 20 minuten viel de gelijkmaker toen </w:t>
            </w:r>
            <w:proofErr w:type="spellStart"/>
            <w:r w:rsidRPr="00BA5B71">
              <w:rPr>
                <w:rFonts w:ascii="Calibri" w:hAnsi="Calibri"/>
                <w:sz w:val="20"/>
                <w:lang w:val="nl-NL"/>
              </w:rPr>
              <w:t>Elvio</w:t>
            </w:r>
            <w:proofErr w:type="spellEnd"/>
            <w:r w:rsidRPr="00BA5B71">
              <w:rPr>
                <w:rFonts w:ascii="Calibri" w:hAnsi="Calibri"/>
                <w:sz w:val="20"/>
                <w:lang w:val="nl-NL"/>
              </w:rPr>
              <w:t xml:space="preserve"> van Overbeek de bal achter Jordy Deckers schoot: 1-1. Middenvelder Vito van </w:t>
            </w:r>
            <w:proofErr w:type="spellStart"/>
            <w:r w:rsidRPr="00BA5B71">
              <w:rPr>
                <w:rFonts w:ascii="Calibri" w:hAnsi="Calibri"/>
                <w:sz w:val="20"/>
                <w:lang w:val="nl-NL"/>
              </w:rPr>
              <w:t>Crooy</w:t>
            </w:r>
            <w:proofErr w:type="spellEnd"/>
            <w:r w:rsidRPr="00BA5B71">
              <w:rPr>
                <w:rFonts w:ascii="Calibri" w:hAnsi="Calibri"/>
                <w:sz w:val="20"/>
                <w:lang w:val="nl-NL"/>
              </w:rPr>
              <w:t xml:space="preserve"> bracht na 93 minuten de winnende treffer op het scorebord: 2-1.</w:t>
            </w:r>
            <w:r w:rsidRPr="00BA5B71">
              <w:rPr>
                <w:rFonts w:ascii="Calibri" w:hAnsi="Calibri"/>
                <w:sz w:val="20"/>
                <w:lang w:val="nl-NL"/>
              </w:rPr>
              <w:br/>
            </w:r>
            <w:r w:rsidRPr="00BA5B71">
              <w:rPr>
                <w:rFonts w:ascii="Calibri" w:hAnsi="Calibri"/>
                <w:sz w:val="20"/>
                <w:lang w:val="nl-NL"/>
              </w:rPr>
              <w:br/>
              <w:t xml:space="preserve">Scheidsrechter van de Graaf was genoodzaakt 5 gele kaarten te geven, aan Jerry van Ewijk, Chris David, Jonathan </w:t>
            </w:r>
            <w:proofErr w:type="spellStart"/>
            <w:r w:rsidRPr="00BA5B71">
              <w:rPr>
                <w:rFonts w:ascii="Calibri" w:hAnsi="Calibri"/>
                <w:sz w:val="20"/>
                <w:lang w:val="nl-NL"/>
              </w:rPr>
              <w:t>Obika</w:t>
            </w:r>
            <w:proofErr w:type="spellEnd"/>
            <w:r w:rsidRPr="00BA5B71">
              <w:rPr>
                <w:rFonts w:ascii="Calibri" w:hAnsi="Calibri"/>
                <w:sz w:val="20"/>
                <w:lang w:val="nl-NL"/>
              </w:rPr>
              <w:t xml:space="preserve">, </w:t>
            </w:r>
            <w:proofErr w:type="spellStart"/>
            <w:r w:rsidRPr="00BA5B71">
              <w:rPr>
                <w:rFonts w:ascii="Calibri" w:hAnsi="Calibri"/>
                <w:sz w:val="20"/>
                <w:lang w:val="nl-NL"/>
              </w:rPr>
              <w:t>Gianluca</w:t>
            </w:r>
            <w:proofErr w:type="spellEnd"/>
            <w:r w:rsidRPr="00BA5B71">
              <w:rPr>
                <w:rFonts w:ascii="Calibri" w:hAnsi="Calibri"/>
                <w:sz w:val="20"/>
                <w:lang w:val="nl-NL"/>
              </w:rPr>
              <w:t xml:space="preserve"> Nijholt en Danny Post.</w:t>
            </w:r>
          </w:p>
        </w:tc>
        <w:tc>
          <w:tcPr>
            <w:tcW w:w="282" w:type="dxa"/>
            <w:tcBorders>
              <w:left w:val="single" w:sz="4" w:space="0" w:color="auto"/>
              <w:right w:val="single" w:sz="4" w:space="0" w:color="auto"/>
            </w:tcBorders>
            <w:shd w:val="clear" w:color="auto" w:fill="808080" w:themeFill="background1" w:themeFillShade="80"/>
          </w:tcPr>
          <w:p w14:paraId="11C19000" w14:textId="77777777" w:rsidR="00BA5B71" w:rsidRPr="00BA5B71" w:rsidRDefault="00BA5B71" w:rsidP="00BA5B71">
            <w:pPr>
              <w:rPr>
                <w:lang w:val="nl-NL"/>
              </w:rPr>
            </w:pPr>
          </w:p>
        </w:tc>
        <w:tc>
          <w:tcPr>
            <w:tcW w:w="4185" w:type="dxa"/>
            <w:gridSpan w:val="3"/>
            <w:tcBorders>
              <w:left w:val="single" w:sz="4" w:space="0" w:color="auto"/>
            </w:tcBorders>
          </w:tcPr>
          <w:p w14:paraId="49BE0B7E" w14:textId="77777777" w:rsidR="00BA5B71" w:rsidRPr="00BA5B71" w:rsidRDefault="00BA5B71" w:rsidP="00BA5B71">
            <w:pPr>
              <w:rPr>
                <w:lang w:val="nl-NL"/>
              </w:rPr>
            </w:pPr>
            <w:r w:rsidRPr="00BA5B71">
              <w:rPr>
                <w:rFonts w:ascii="Calibri" w:hAnsi="Calibri"/>
                <w:sz w:val="20"/>
                <w:lang w:val="nl-NL"/>
              </w:rPr>
              <w:t xml:space="preserve">Go </w:t>
            </w:r>
            <w:proofErr w:type="spellStart"/>
            <w:r w:rsidRPr="00BA5B71">
              <w:rPr>
                <w:rFonts w:ascii="Calibri" w:hAnsi="Calibri"/>
                <w:sz w:val="20"/>
                <w:lang w:val="nl-NL"/>
              </w:rPr>
              <w:t>Ahead</w:t>
            </w:r>
            <w:proofErr w:type="spellEnd"/>
            <w:r w:rsidRPr="00BA5B71">
              <w:rPr>
                <w:rFonts w:ascii="Calibri" w:hAnsi="Calibri"/>
                <w:sz w:val="20"/>
                <w:lang w:val="nl-NL"/>
              </w:rPr>
              <w:t xml:space="preserve"> </w:t>
            </w:r>
            <w:proofErr w:type="spellStart"/>
            <w:r w:rsidRPr="00BA5B71">
              <w:rPr>
                <w:rFonts w:ascii="Calibri" w:hAnsi="Calibri"/>
                <w:sz w:val="20"/>
                <w:lang w:val="nl-NL"/>
              </w:rPr>
              <w:t>Eagles</w:t>
            </w:r>
            <w:proofErr w:type="spellEnd"/>
            <w:r w:rsidRPr="00BA5B71">
              <w:rPr>
                <w:rFonts w:ascii="Calibri" w:hAnsi="Calibri"/>
                <w:sz w:val="20"/>
                <w:lang w:val="nl-NL"/>
              </w:rPr>
              <w:t xml:space="preserve"> is er niet in geslaagd om op bezoek bij VVV een goed resultaat neer te zetten. De thuisploeg won in Venlo met 2-1.</w:t>
            </w:r>
            <w:r w:rsidRPr="00BA5B71">
              <w:rPr>
                <w:rFonts w:ascii="Calibri" w:hAnsi="Calibri"/>
                <w:sz w:val="20"/>
                <w:lang w:val="nl-NL"/>
              </w:rPr>
              <w:br/>
            </w:r>
            <w:r w:rsidRPr="00BA5B71">
              <w:rPr>
                <w:rFonts w:ascii="Calibri" w:hAnsi="Calibri"/>
                <w:sz w:val="20"/>
                <w:lang w:val="nl-NL"/>
              </w:rPr>
              <w:br/>
              <w:t xml:space="preserve">Na 8 minuten kon Ralf </w:t>
            </w:r>
            <w:proofErr w:type="spellStart"/>
            <w:r w:rsidRPr="00BA5B71">
              <w:rPr>
                <w:rFonts w:ascii="Calibri" w:hAnsi="Calibri"/>
                <w:sz w:val="20"/>
                <w:lang w:val="nl-NL"/>
              </w:rPr>
              <w:t>Seuntjens</w:t>
            </w:r>
            <w:proofErr w:type="spellEnd"/>
            <w:r w:rsidRPr="00BA5B71">
              <w:rPr>
                <w:rFonts w:ascii="Calibri" w:hAnsi="Calibri"/>
                <w:sz w:val="20"/>
                <w:lang w:val="nl-NL"/>
              </w:rPr>
              <w:t xml:space="preserve"> de 1-0 binnen schieten. Met een schot van middenvelder </w:t>
            </w:r>
            <w:proofErr w:type="spellStart"/>
            <w:r w:rsidRPr="00BA5B71">
              <w:rPr>
                <w:rFonts w:ascii="Calibri" w:hAnsi="Calibri"/>
                <w:sz w:val="20"/>
                <w:lang w:val="nl-NL"/>
              </w:rPr>
              <w:t>Elvio</w:t>
            </w:r>
            <w:proofErr w:type="spellEnd"/>
            <w:r w:rsidRPr="00BA5B71">
              <w:rPr>
                <w:rFonts w:ascii="Calibri" w:hAnsi="Calibri"/>
                <w:sz w:val="20"/>
                <w:lang w:val="nl-NL"/>
              </w:rPr>
              <w:t xml:space="preserve"> van Overbeek in de 20e minuut trok Go </w:t>
            </w:r>
            <w:proofErr w:type="spellStart"/>
            <w:r w:rsidRPr="00BA5B71">
              <w:rPr>
                <w:rFonts w:ascii="Calibri" w:hAnsi="Calibri"/>
                <w:sz w:val="20"/>
                <w:lang w:val="nl-NL"/>
              </w:rPr>
              <w:t>Ahead</w:t>
            </w:r>
            <w:proofErr w:type="spellEnd"/>
            <w:r w:rsidRPr="00BA5B71">
              <w:rPr>
                <w:rFonts w:ascii="Calibri" w:hAnsi="Calibri"/>
                <w:sz w:val="20"/>
                <w:lang w:val="nl-NL"/>
              </w:rPr>
              <w:t xml:space="preserve"> </w:t>
            </w:r>
            <w:proofErr w:type="spellStart"/>
            <w:r w:rsidRPr="00BA5B71">
              <w:rPr>
                <w:rFonts w:ascii="Calibri" w:hAnsi="Calibri"/>
                <w:sz w:val="20"/>
                <w:lang w:val="nl-NL"/>
              </w:rPr>
              <w:t>Eagles</w:t>
            </w:r>
            <w:proofErr w:type="spellEnd"/>
            <w:r w:rsidRPr="00BA5B71">
              <w:rPr>
                <w:rFonts w:ascii="Calibri" w:hAnsi="Calibri"/>
                <w:sz w:val="20"/>
                <w:lang w:val="nl-NL"/>
              </w:rPr>
              <w:t xml:space="preserve"> de stand gelijk: 1-1. VVV kreeg in de 93ste minuut de winst helemaal in de schoot geworpen: doelman </w:t>
            </w:r>
            <w:proofErr w:type="spellStart"/>
            <w:r w:rsidRPr="00BA5B71">
              <w:rPr>
                <w:rFonts w:ascii="Calibri" w:hAnsi="Calibri"/>
                <w:sz w:val="20"/>
                <w:lang w:val="nl-NL"/>
              </w:rPr>
              <w:t>Cummins</w:t>
            </w:r>
            <w:proofErr w:type="spellEnd"/>
            <w:r w:rsidRPr="00BA5B71">
              <w:rPr>
                <w:rFonts w:ascii="Calibri" w:hAnsi="Calibri"/>
                <w:sz w:val="20"/>
                <w:lang w:val="nl-NL"/>
              </w:rPr>
              <w:t xml:space="preserve"> had het nakijken op een schot van </w:t>
            </w:r>
            <w:proofErr w:type="spellStart"/>
            <w:r w:rsidRPr="00BA5B71">
              <w:rPr>
                <w:rFonts w:ascii="Calibri" w:hAnsi="Calibri"/>
                <w:sz w:val="20"/>
                <w:lang w:val="nl-NL"/>
              </w:rPr>
              <w:t>Van</w:t>
            </w:r>
            <w:proofErr w:type="spellEnd"/>
            <w:r w:rsidRPr="00BA5B71">
              <w:rPr>
                <w:rFonts w:ascii="Calibri" w:hAnsi="Calibri"/>
                <w:sz w:val="20"/>
                <w:lang w:val="nl-NL"/>
              </w:rPr>
              <w:t xml:space="preserve"> </w:t>
            </w:r>
            <w:proofErr w:type="spellStart"/>
            <w:r w:rsidRPr="00BA5B71">
              <w:rPr>
                <w:rFonts w:ascii="Calibri" w:hAnsi="Calibri"/>
                <w:sz w:val="20"/>
                <w:lang w:val="nl-NL"/>
              </w:rPr>
              <w:t>Crooy</w:t>
            </w:r>
            <w:proofErr w:type="spellEnd"/>
            <w:r w:rsidRPr="00BA5B71">
              <w:rPr>
                <w:rFonts w:ascii="Calibri" w:hAnsi="Calibri"/>
                <w:sz w:val="20"/>
                <w:lang w:val="nl-NL"/>
              </w:rPr>
              <w:t>: 2-1.</w:t>
            </w:r>
            <w:r w:rsidRPr="00BA5B71">
              <w:rPr>
                <w:rFonts w:ascii="Calibri" w:hAnsi="Calibri"/>
                <w:sz w:val="20"/>
                <w:lang w:val="nl-NL"/>
              </w:rPr>
              <w:br/>
            </w:r>
            <w:r w:rsidRPr="00BA5B71">
              <w:rPr>
                <w:rFonts w:ascii="Calibri" w:hAnsi="Calibri"/>
                <w:sz w:val="20"/>
                <w:lang w:val="nl-NL"/>
              </w:rPr>
              <w:br/>
              <w:t xml:space="preserve">Jonathan </w:t>
            </w:r>
            <w:proofErr w:type="spellStart"/>
            <w:r w:rsidRPr="00BA5B71">
              <w:rPr>
                <w:rFonts w:ascii="Calibri" w:hAnsi="Calibri"/>
                <w:sz w:val="20"/>
                <w:lang w:val="nl-NL"/>
              </w:rPr>
              <w:t>Obika</w:t>
            </w:r>
            <w:proofErr w:type="spellEnd"/>
            <w:r w:rsidRPr="00BA5B71">
              <w:rPr>
                <w:rFonts w:ascii="Calibri" w:hAnsi="Calibri"/>
                <w:sz w:val="20"/>
                <w:lang w:val="nl-NL"/>
              </w:rPr>
              <w:t xml:space="preserve">, </w:t>
            </w:r>
            <w:proofErr w:type="spellStart"/>
            <w:r w:rsidRPr="00BA5B71">
              <w:rPr>
                <w:rFonts w:ascii="Calibri" w:hAnsi="Calibri"/>
                <w:sz w:val="20"/>
                <w:lang w:val="nl-NL"/>
              </w:rPr>
              <w:t>Gianluca</w:t>
            </w:r>
            <w:proofErr w:type="spellEnd"/>
            <w:r w:rsidRPr="00BA5B71">
              <w:rPr>
                <w:rFonts w:ascii="Calibri" w:hAnsi="Calibri"/>
                <w:sz w:val="20"/>
                <w:lang w:val="nl-NL"/>
              </w:rPr>
              <w:t xml:space="preserve"> Nijholt en Danny Post van de ploeg van manager Maurice Steijn en Jerry van Ewijk en Chris David van Go </w:t>
            </w:r>
            <w:proofErr w:type="spellStart"/>
            <w:r w:rsidRPr="00BA5B71">
              <w:rPr>
                <w:rFonts w:ascii="Calibri" w:hAnsi="Calibri"/>
                <w:sz w:val="20"/>
                <w:lang w:val="nl-NL"/>
              </w:rPr>
              <w:t>Ahead</w:t>
            </w:r>
            <w:proofErr w:type="spellEnd"/>
            <w:r w:rsidRPr="00BA5B71">
              <w:rPr>
                <w:rFonts w:ascii="Calibri" w:hAnsi="Calibri"/>
                <w:sz w:val="20"/>
                <w:lang w:val="nl-NL"/>
              </w:rPr>
              <w:t xml:space="preserve"> </w:t>
            </w:r>
            <w:proofErr w:type="spellStart"/>
            <w:r w:rsidRPr="00BA5B71">
              <w:rPr>
                <w:rFonts w:ascii="Calibri" w:hAnsi="Calibri"/>
                <w:sz w:val="20"/>
                <w:lang w:val="nl-NL"/>
              </w:rPr>
              <w:t>Eagles</w:t>
            </w:r>
            <w:proofErr w:type="spellEnd"/>
            <w:r w:rsidRPr="00BA5B71">
              <w:rPr>
                <w:rFonts w:ascii="Calibri" w:hAnsi="Calibri"/>
                <w:sz w:val="20"/>
                <w:lang w:val="nl-NL"/>
              </w:rPr>
              <w:t xml:space="preserve"> kregen een gele prent.</w:t>
            </w:r>
          </w:p>
        </w:tc>
      </w:tr>
      <w:tr w:rsidR="00BA5B71" w:rsidRPr="00BA5B71" w14:paraId="467CBBF0" w14:textId="77777777" w:rsidTr="001305D8">
        <w:tc>
          <w:tcPr>
            <w:tcW w:w="4173" w:type="dxa"/>
            <w:gridSpan w:val="3"/>
            <w:tcBorders>
              <w:right w:val="single" w:sz="4" w:space="0" w:color="auto"/>
            </w:tcBorders>
          </w:tcPr>
          <w:p w14:paraId="160A9BF7" w14:textId="77777777" w:rsidR="00BA5B71" w:rsidRPr="00BA5B71" w:rsidRDefault="00BA5B71" w:rsidP="00BA5B71">
            <w:pPr>
              <w:rPr>
                <w:lang w:val="nl-NL"/>
              </w:rPr>
            </w:pPr>
          </w:p>
        </w:tc>
        <w:tc>
          <w:tcPr>
            <w:tcW w:w="282" w:type="dxa"/>
            <w:tcBorders>
              <w:left w:val="single" w:sz="4" w:space="0" w:color="auto"/>
              <w:right w:val="single" w:sz="4" w:space="0" w:color="auto"/>
            </w:tcBorders>
            <w:shd w:val="clear" w:color="auto" w:fill="808080" w:themeFill="background1" w:themeFillShade="80"/>
          </w:tcPr>
          <w:p w14:paraId="300E22AE" w14:textId="77777777" w:rsidR="00BA5B71" w:rsidRPr="00BA5B71" w:rsidRDefault="00BA5B71" w:rsidP="00BA5B71">
            <w:pPr>
              <w:rPr>
                <w:lang w:val="nl-NL"/>
              </w:rPr>
            </w:pPr>
          </w:p>
        </w:tc>
        <w:tc>
          <w:tcPr>
            <w:tcW w:w="4185" w:type="dxa"/>
            <w:gridSpan w:val="3"/>
            <w:tcBorders>
              <w:left w:val="single" w:sz="4" w:space="0" w:color="auto"/>
            </w:tcBorders>
          </w:tcPr>
          <w:p w14:paraId="29553FC9" w14:textId="77777777" w:rsidR="00BA5B71" w:rsidRPr="00BA5B71" w:rsidRDefault="00BA5B71" w:rsidP="00BA5B71">
            <w:pPr>
              <w:rPr>
                <w:lang w:val="nl-NL"/>
              </w:rPr>
            </w:pPr>
          </w:p>
        </w:tc>
      </w:tr>
      <w:tr w:rsidR="00BA5B71" w:rsidRPr="00BA5B71" w14:paraId="6A92EE1D" w14:textId="77777777" w:rsidTr="001305D8">
        <w:tc>
          <w:tcPr>
            <w:tcW w:w="4173" w:type="dxa"/>
            <w:gridSpan w:val="3"/>
            <w:tcBorders>
              <w:right w:val="single" w:sz="4" w:space="0" w:color="auto"/>
            </w:tcBorders>
          </w:tcPr>
          <w:p w14:paraId="3A42CFB0" w14:textId="77777777" w:rsidR="00BA5B71" w:rsidRPr="00BA5B71" w:rsidRDefault="00BA5B71" w:rsidP="00BA5B71">
            <w:pPr>
              <w:rPr>
                <w:lang w:val="nl-NL"/>
              </w:rPr>
            </w:pPr>
            <w:r w:rsidRPr="00BA5B71">
              <w:rPr>
                <w:rFonts w:ascii="Calibri" w:hAnsi="Calibri"/>
                <w:b/>
                <w:lang w:val="nl-NL"/>
              </w:rPr>
              <w:t>Deze tekst is bedoeld voor fans van:</w:t>
            </w:r>
          </w:p>
        </w:tc>
        <w:tc>
          <w:tcPr>
            <w:tcW w:w="282" w:type="dxa"/>
            <w:tcBorders>
              <w:left w:val="single" w:sz="4" w:space="0" w:color="auto"/>
              <w:right w:val="single" w:sz="4" w:space="0" w:color="auto"/>
            </w:tcBorders>
            <w:shd w:val="clear" w:color="auto" w:fill="808080" w:themeFill="background1" w:themeFillShade="80"/>
          </w:tcPr>
          <w:p w14:paraId="30266330" w14:textId="77777777" w:rsidR="00BA5B71" w:rsidRPr="00BA5B71" w:rsidRDefault="00BA5B71" w:rsidP="00BA5B71">
            <w:pPr>
              <w:rPr>
                <w:lang w:val="nl-NL"/>
              </w:rPr>
            </w:pPr>
          </w:p>
        </w:tc>
        <w:tc>
          <w:tcPr>
            <w:tcW w:w="4185" w:type="dxa"/>
            <w:gridSpan w:val="3"/>
            <w:tcBorders>
              <w:left w:val="single" w:sz="4" w:space="0" w:color="auto"/>
            </w:tcBorders>
          </w:tcPr>
          <w:p w14:paraId="4BB7F085" w14:textId="77777777" w:rsidR="00BA5B71" w:rsidRPr="00BA5B71" w:rsidRDefault="00BA5B71" w:rsidP="00BA5B71">
            <w:pPr>
              <w:rPr>
                <w:lang w:val="nl-NL"/>
              </w:rPr>
            </w:pPr>
            <w:r w:rsidRPr="00BA5B71">
              <w:rPr>
                <w:rFonts w:ascii="Calibri" w:hAnsi="Calibri"/>
                <w:b/>
                <w:lang w:val="nl-NL"/>
              </w:rPr>
              <w:t>Deze tekst is bedoeld voor fans van:</w:t>
            </w:r>
          </w:p>
        </w:tc>
      </w:tr>
      <w:tr w:rsidR="00BA5B71" w14:paraId="24F843E9" w14:textId="77777777" w:rsidTr="001305D8">
        <w:tc>
          <w:tcPr>
            <w:tcW w:w="4173" w:type="dxa"/>
            <w:gridSpan w:val="3"/>
            <w:tcBorders>
              <w:right w:val="single" w:sz="4" w:space="0" w:color="auto"/>
            </w:tcBorders>
          </w:tcPr>
          <w:p w14:paraId="21C5B989" w14:textId="77777777" w:rsidR="00BA5B71" w:rsidRDefault="00BA5B71" w:rsidP="00BA5B71">
            <w:r>
              <w:rPr>
                <w:rFonts w:ascii="Segoe UI Symbol" w:hAnsi="Segoe UI Symbol" w:cs="Segoe UI Symbol"/>
              </w:rPr>
              <w:t>⬜</w:t>
            </w:r>
            <w:r>
              <w:rPr>
                <w:rFonts w:ascii="Calibri" w:hAnsi="Calibri"/>
              </w:rPr>
              <w:t xml:space="preserve">  VVV</w:t>
            </w:r>
            <w:r>
              <w:rPr>
                <w:rFonts w:ascii="Calibri" w:hAnsi="Calibri"/>
              </w:rPr>
              <w:br/>
            </w:r>
            <w:r>
              <w:rPr>
                <w:rFonts w:ascii="Segoe UI Symbol" w:hAnsi="Segoe UI Symbol" w:cs="Segoe UI Symbol"/>
              </w:rPr>
              <w:t>⬜</w:t>
            </w:r>
            <w:r>
              <w:rPr>
                <w:rFonts w:ascii="Calibri" w:hAnsi="Calibri"/>
              </w:rPr>
              <w:t xml:space="preserve">  Go Ahead Eagles</w:t>
            </w:r>
          </w:p>
        </w:tc>
        <w:tc>
          <w:tcPr>
            <w:tcW w:w="282" w:type="dxa"/>
            <w:tcBorders>
              <w:left w:val="single" w:sz="4" w:space="0" w:color="auto"/>
              <w:right w:val="single" w:sz="4" w:space="0" w:color="auto"/>
            </w:tcBorders>
            <w:shd w:val="clear" w:color="auto" w:fill="808080" w:themeFill="background1" w:themeFillShade="80"/>
          </w:tcPr>
          <w:p w14:paraId="396B7EEF" w14:textId="77777777" w:rsidR="00BA5B71" w:rsidRDefault="00BA5B71" w:rsidP="00BA5B71"/>
        </w:tc>
        <w:tc>
          <w:tcPr>
            <w:tcW w:w="4185" w:type="dxa"/>
            <w:gridSpan w:val="3"/>
            <w:tcBorders>
              <w:left w:val="single" w:sz="4" w:space="0" w:color="auto"/>
            </w:tcBorders>
          </w:tcPr>
          <w:p w14:paraId="6BF15935" w14:textId="77777777" w:rsidR="00BA5B71" w:rsidRDefault="00BA5B71" w:rsidP="00BA5B71">
            <w:r>
              <w:rPr>
                <w:rFonts w:ascii="Segoe UI Symbol" w:hAnsi="Segoe UI Symbol" w:cs="Segoe UI Symbol"/>
              </w:rPr>
              <w:t>⬜</w:t>
            </w:r>
            <w:r>
              <w:rPr>
                <w:rFonts w:ascii="Calibri" w:hAnsi="Calibri"/>
              </w:rPr>
              <w:t xml:space="preserve">  VVV</w:t>
            </w:r>
            <w:r>
              <w:rPr>
                <w:rFonts w:ascii="Calibri" w:hAnsi="Calibri"/>
              </w:rPr>
              <w:br/>
            </w:r>
            <w:r>
              <w:rPr>
                <w:rFonts w:ascii="Segoe UI Symbol" w:hAnsi="Segoe UI Symbol" w:cs="Segoe UI Symbol"/>
              </w:rPr>
              <w:t>⬜</w:t>
            </w:r>
            <w:r>
              <w:rPr>
                <w:rFonts w:ascii="Calibri" w:hAnsi="Calibri"/>
              </w:rPr>
              <w:t xml:space="preserve">  Go Ahead Eagles</w:t>
            </w:r>
          </w:p>
        </w:tc>
      </w:tr>
      <w:tr w:rsidR="00983DC2" w:rsidRPr="00BA5B71" w14:paraId="566E9CE0" w14:textId="77777777" w:rsidTr="001305D8">
        <w:tc>
          <w:tcPr>
            <w:tcW w:w="4173" w:type="dxa"/>
            <w:gridSpan w:val="3"/>
            <w:tcBorders>
              <w:right w:val="single" w:sz="4" w:space="0" w:color="auto"/>
            </w:tcBorders>
          </w:tcPr>
          <w:p w14:paraId="63520CA5" w14:textId="77777777" w:rsidR="00983DC2" w:rsidRPr="00BA5B71" w:rsidRDefault="00983DC2" w:rsidP="00355515">
            <w:pPr>
              <w:rPr>
                <w:lang w:val="nl-NL"/>
              </w:rPr>
            </w:pPr>
            <w:r w:rsidRPr="00BA5B71">
              <w:rPr>
                <w:rFonts w:ascii="Calibri" w:hAnsi="Calibri"/>
                <w:b/>
                <w:lang w:val="nl-NL"/>
              </w:rPr>
              <w:t>Deze tekst is in correct Nederlands geschreven:</w:t>
            </w:r>
          </w:p>
        </w:tc>
        <w:tc>
          <w:tcPr>
            <w:tcW w:w="282" w:type="dxa"/>
            <w:tcBorders>
              <w:left w:val="single" w:sz="4" w:space="0" w:color="auto"/>
              <w:right w:val="single" w:sz="4" w:space="0" w:color="auto"/>
            </w:tcBorders>
            <w:shd w:val="clear" w:color="auto" w:fill="808080" w:themeFill="background1" w:themeFillShade="80"/>
          </w:tcPr>
          <w:p w14:paraId="5DBC0F53" w14:textId="77777777" w:rsidR="00983DC2" w:rsidRPr="00BA5B71" w:rsidRDefault="00983DC2" w:rsidP="00355515">
            <w:pPr>
              <w:rPr>
                <w:lang w:val="nl-NL"/>
              </w:rPr>
            </w:pPr>
          </w:p>
        </w:tc>
        <w:tc>
          <w:tcPr>
            <w:tcW w:w="4185" w:type="dxa"/>
            <w:gridSpan w:val="3"/>
            <w:tcBorders>
              <w:left w:val="single" w:sz="4" w:space="0" w:color="auto"/>
            </w:tcBorders>
          </w:tcPr>
          <w:p w14:paraId="12A4C6E3" w14:textId="77777777" w:rsidR="00983DC2" w:rsidRPr="00BA5B71" w:rsidRDefault="00983DC2" w:rsidP="00355515">
            <w:pPr>
              <w:rPr>
                <w:lang w:val="nl-NL"/>
              </w:rPr>
            </w:pPr>
            <w:r w:rsidRPr="00BA5B71">
              <w:rPr>
                <w:rFonts w:ascii="Calibri" w:hAnsi="Calibri"/>
                <w:b/>
                <w:lang w:val="nl-NL"/>
              </w:rPr>
              <w:t>Deze tekst is in correct Nederlands geschreven:</w:t>
            </w:r>
          </w:p>
        </w:tc>
      </w:tr>
      <w:tr w:rsidR="00983DC2" w:rsidRPr="00BA5B71" w14:paraId="081D7BDD" w14:textId="77777777" w:rsidTr="001305D8">
        <w:tc>
          <w:tcPr>
            <w:tcW w:w="955" w:type="dxa"/>
          </w:tcPr>
          <w:p w14:paraId="6C850FDE" w14:textId="77777777" w:rsidR="00983DC2" w:rsidRPr="00BA5B71" w:rsidRDefault="00983DC2" w:rsidP="00355515">
            <w:pPr>
              <w:rPr>
                <w:rFonts w:asciiTheme="majorHAnsi" w:hAnsiTheme="majorHAnsi"/>
                <w:lang w:val="nl-NL"/>
              </w:rPr>
            </w:pPr>
            <w:r w:rsidRPr="00BA5B71">
              <w:rPr>
                <w:rFonts w:asciiTheme="majorHAnsi" w:hAnsiTheme="majorHAnsi"/>
                <w:lang w:val="nl-NL"/>
              </w:rPr>
              <w:t>Oneens</w:t>
            </w:r>
          </w:p>
        </w:tc>
        <w:tc>
          <w:tcPr>
            <w:tcW w:w="2022" w:type="dxa"/>
          </w:tcPr>
          <w:p w14:paraId="47BEB753" w14:textId="77777777" w:rsidR="00983DC2" w:rsidRPr="00BA5B71" w:rsidRDefault="00983DC2"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7A8BD8C5" w14:textId="77777777" w:rsidR="00983DC2" w:rsidRPr="00BA5B71" w:rsidRDefault="00983DC2"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6207F3CD" w14:textId="77777777" w:rsidR="00983DC2" w:rsidRPr="00BA5B71" w:rsidRDefault="00983DC2" w:rsidP="00355515">
            <w:pPr>
              <w:rPr>
                <w:lang w:val="nl-NL"/>
              </w:rPr>
            </w:pPr>
          </w:p>
        </w:tc>
        <w:tc>
          <w:tcPr>
            <w:tcW w:w="929" w:type="dxa"/>
            <w:tcBorders>
              <w:left w:val="single" w:sz="4" w:space="0" w:color="auto"/>
            </w:tcBorders>
          </w:tcPr>
          <w:p w14:paraId="6620F196" w14:textId="77777777" w:rsidR="00983DC2" w:rsidRPr="00BA5B71" w:rsidRDefault="00983DC2" w:rsidP="00355515">
            <w:pPr>
              <w:rPr>
                <w:rFonts w:asciiTheme="majorHAnsi" w:hAnsiTheme="majorHAnsi"/>
                <w:lang w:val="nl-NL"/>
              </w:rPr>
            </w:pPr>
            <w:r w:rsidRPr="00BA5B71">
              <w:rPr>
                <w:rFonts w:asciiTheme="majorHAnsi" w:hAnsiTheme="majorHAnsi"/>
                <w:lang w:val="nl-NL"/>
              </w:rPr>
              <w:t>Oneens</w:t>
            </w:r>
          </w:p>
        </w:tc>
        <w:tc>
          <w:tcPr>
            <w:tcW w:w="1860" w:type="dxa"/>
          </w:tcPr>
          <w:p w14:paraId="18E0F9D6" w14:textId="77777777" w:rsidR="00983DC2" w:rsidRPr="00BA5B71" w:rsidRDefault="00983DC2" w:rsidP="00355515">
            <w:pPr>
              <w:rPr>
                <w:rFonts w:asciiTheme="majorHAnsi" w:hAnsiTheme="majorHAnsi"/>
                <w:lang w:val="nl-NL"/>
              </w:rPr>
            </w:pPr>
            <w:r w:rsidRPr="00BA5B71">
              <w:rPr>
                <w:rFonts w:asciiTheme="majorHAnsi" w:hAnsiTheme="majorHAnsi"/>
                <w:lang w:val="nl-NL"/>
              </w:rPr>
              <w:t>O  O  O  O  O  O  O</w:t>
            </w:r>
          </w:p>
        </w:tc>
        <w:tc>
          <w:tcPr>
            <w:tcW w:w="1396" w:type="dxa"/>
          </w:tcPr>
          <w:p w14:paraId="09DD4144" w14:textId="77777777" w:rsidR="00983DC2" w:rsidRPr="00BA5B71" w:rsidRDefault="00983DC2" w:rsidP="00355515">
            <w:pPr>
              <w:rPr>
                <w:rFonts w:asciiTheme="majorHAnsi" w:hAnsiTheme="majorHAnsi"/>
                <w:lang w:val="nl-NL"/>
              </w:rPr>
            </w:pPr>
            <w:r w:rsidRPr="00BA5B71">
              <w:rPr>
                <w:rFonts w:asciiTheme="majorHAnsi" w:hAnsiTheme="majorHAnsi"/>
                <w:lang w:val="nl-NL"/>
              </w:rPr>
              <w:t>Eens</w:t>
            </w:r>
          </w:p>
        </w:tc>
      </w:tr>
      <w:tr w:rsidR="00983DC2" w:rsidRPr="00BA5B71" w14:paraId="558E4BCB" w14:textId="77777777" w:rsidTr="001305D8">
        <w:tc>
          <w:tcPr>
            <w:tcW w:w="4173" w:type="dxa"/>
            <w:gridSpan w:val="3"/>
            <w:tcBorders>
              <w:right w:val="single" w:sz="4" w:space="0" w:color="auto"/>
            </w:tcBorders>
          </w:tcPr>
          <w:p w14:paraId="6E257C90" w14:textId="77777777" w:rsidR="00983DC2" w:rsidRPr="00BA5B71" w:rsidRDefault="00983DC2" w:rsidP="00355515">
            <w:pPr>
              <w:rPr>
                <w:lang w:val="nl-NL"/>
              </w:rPr>
            </w:pPr>
            <w:r w:rsidRPr="00BA5B71">
              <w:rPr>
                <w:rFonts w:ascii="Calibri" w:hAnsi="Calibri"/>
                <w:b/>
                <w:lang w:val="nl-NL"/>
              </w:rPr>
              <w:t xml:space="preserve">Deze tekst is </w:t>
            </w:r>
            <w:r w:rsidR="00E67AB3">
              <w:rPr>
                <w:rFonts w:ascii="Calibri" w:hAnsi="Calibri"/>
                <w:b/>
                <w:lang w:val="nl-NL"/>
              </w:rPr>
              <w:t>gemakkelijk</w:t>
            </w:r>
            <w:r w:rsidRPr="00BA5B71">
              <w:rPr>
                <w:rFonts w:ascii="Calibri" w:hAnsi="Calibri"/>
                <w:b/>
                <w:lang w:val="nl-NL"/>
              </w:rPr>
              <w:t xml:space="preserve"> leesbaar</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2F2891C1" w14:textId="77777777" w:rsidR="00983DC2" w:rsidRPr="00BA5B71" w:rsidRDefault="00983DC2" w:rsidP="00355515">
            <w:pPr>
              <w:rPr>
                <w:lang w:val="nl-NL"/>
              </w:rPr>
            </w:pPr>
          </w:p>
        </w:tc>
        <w:tc>
          <w:tcPr>
            <w:tcW w:w="4185" w:type="dxa"/>
            <w:gridSpan w:val="3"/>
            <w:tcBorders>
              <w:left w:val="single" w:sz="4" w:space="0" w:color="auto"/>
            </w:tcBorders>
          </w:tcPr>
          <w:p w14:paraId="426C7341" w14:textId="77777777" w:rsidR="00983DC2" w:rsidRPr="00BA5B71" w:rsidRDefault="00983DC2" w:rsidP="00355515">
            <w:pPr>
              <w:rPr>
                <w:lang w:val="nl-NL"/>
              </w:rPr>
            </w:pPr>
            <w:r w:rsidRPr="00BA5B71">
              <w:rPr>
                <w:rFonts w:ascii="Calibri" w:hAnsi="Calibri"/>
                <w:b/>
                <w:lang w:val="nl-NL"/>
              </w:rPr>
              <w:t xml:space="preserve">Deze tekst is </w:t>
            </w:r>
            <w:r w:rsidR="00E67AB3">
              <w:rPr>
                <w:rFonts w:ascii="Calibri" w:hAnsi="Calibri"/>
                <w:b/>
                <w:lang w:val="nl-NL"/>
              </w:rPr>
              <w:t>gemakkelijk</w:t>
            </w:r>
            <w:r w:rsidRPr="00BA5B71">
              <w:rPr>
                <w:rFonts w:ascii="Calibri" w:hAnsi="Calibri"/>
                <w:b/>
                <w:lang w:val="nl-NL"/>
              </w:rPr>
              <w:t xml:space="preserve"> leesbaar</w:t>
            </w:r>
            <w:r w:rsidR="007555C7" w:rsidRPr="00BA5B71">
              <w:rPr>
                <w:rFonts w:ascii="Calibri" w:hAnsi="Calibri"/>
                <w:b/>
                <w:lang w:val="nl-NL"/>
              </w:rPr>
              <w:t>:</w:t>
            </w:r>
          </w:p>
        </w:tc>
      </w:tr>
      <w:tr w:rsidR="00983DC2" w:rsidRPr="00BA5B71" w14:paraId="0C3E87CC" w14:textId="77777777" w:rsidTr="001305D8">
        <w:tc>
          <w:tcPr>
            <w:tcW w:w="955" w:type="dxa"/>
          </w:tcPr>
          <w:p w14:paraId="4EFE9A04" w14:textId="77777777" w:rsidR="00983DC2" w:rsidRPr="00BA5B71" w:rsidRDefault="00983DC2" w:rsidP="00355515">
            <w:pPr>
              <w:rPr>
                <w:rFonts w:asciiTheme="majorHAnsi" w:hAnsiTheme="majorHAnsi"/>
                <w:lang w:val="nl-NL"/>
              </w:rPr>
            </w:pPr>
            <w:r w:rsidRPr="00BA5B71">
              <w:rPr>
                <w:rFonts w:asciiTheme="majorHAnsi" w:hAnsiTheme="majorHAnsi"/>
                <w:lang w:val="nl-NL"/>
              </w:rPr>
              <w:t>Oneens</w:t>
            </w:r>
          </w:p>
        </w:tc>
        <w:tc>
          <w:tcPr>
            <w:tcW w:w="2022" w:type="dxa"/>
          </w:tcPr>
          <w:p w14:paraId="18675B2E" w14:textId="77777777" w:rsidR="00983DC2" w:rsidRPr="00BA5B71" w:rsidRDefault="00983DC2"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5021B160" w14:textId="77777777" w:rsidR="00983DC2" w:rsidRPr="00BA5B71" w:rsidRDefault="00983DC2"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379E9C86" w14:textId="77777777" w:rsidR="00983DC2" w:rsidRPr="00BA5B71" w:rsidRDefault="00983DC2" w:rsidP="00355515">
            <w:pPr>
              <w:rPr>
                <w:lang w:val="nl-NL"/>
              </w:rPr>
            </w:pPr>
          </w:p>
        </w:tc>
        <w:tc>
          <w:tcPr>
            <w:tcW w:w="929" w:type="dxa"/>
            <w:tcBorders>
              <w:left w:val="single" w:sz="4" w:space="0" w:color="auto"/>
            </w:tcBorders>
          </w:tcPr>
          <w:p w14:paraId="5AE782B1" w14:textId="77777777" w:rsidR="00983DC2" w:rsidRPr="00BA5B71" w:rsidRDefault="00983DC2" w:rsidP="00355515">
            <w:pPr>
              <w:rPr>
                <w:rFonts w:asciiTheme="majorHAnsi" w:hAnsiTheme="majorHAnsi"/>
                <w:lang w:val="nl-NL"/>
              </w:rPr>
            </w:pPr>
            <w:r w:rsidRPr="00BA5B71">
              <w:rPr>
                <w:rFonts w:asciiTheme="majorHAnsi" w:hAnsiTheme="majorHAnsi"/>
                <w:lang w:val="nl-NL"/>
              </w:rPr>
              <w:t>Oneens</w:t>
            </w:r>
          </w:p>
        </w:tc>
        <w:tc>
          <w:tcPr>
            <w:tcW w:w="1860" w:type="dxa"/>
          </w:tcPr>
          <w:p w14:paraId="7E8D9B1C" w14:textId="77777777" w:rsidR="00983DC2" w:rsidRPr="00BA5B71" w:rsidRDefault="00983DC2" w:rsidP="00355515">
            <w:pPr>
              <w:rPr>
                <w:rFonts w:asciiTheme="majorHAnsi" w:hAnsiTheme="majorHAnsi"/>
                <w:lang w:val="nl-NL"/>
              </w:rPr>
            </w:pPr>
            <w:r w:rsidRPr="00BA5B71">
              <w:rPr>
                <w:rFonts w:asciiTheme="majorHAnsi" w:hAnsiTheme="majorHAnsi"/>
                <w:lang w:val="nl-NL"/>
              </w:rPr>
              <w:t>O  O  O  O  O  O  O</w:t>
            </w:r>
          </w:p>
        </w:tc>
        <w:tc>
          <w:tcPr>
            <w:tcW w:w="1396" w:type="dxa"/>
          </w:tcPr>
          <w:p w14:paraId="19848712" w14:textId="77777777" w:rsidR="00983DC2" w:rsidRPr="00BA5B71" w:rsidRDefault="00983DC2" w:rsidP="00355515">
            <w:pPr>
              <w:rPr>
                <w:rFonts w:asciiTheme="majorHAnsi" w:hAnsiTheme="majorHAnsi"/>
                <w:lang w:val="nl-NL"/>
              </w:rPr>
            </w:pPr>
            <w:r w:rsidRPr="00BA5B71">
              <w:rPr>
                <w:rFonts w:asciiTheme="majorHAnsi" w:hAnsiTheme="majorHAnsi"/>
                <w:lang w:val="nl-NL"/>
              </w:rPr>
              <w:t>Eens</w:t>
            </w:r>
          </w:p>
        </w:tc>
      </w:tr>
      <w:tr w:rsidR="00983DC2" w:rsidRPr="00BA5B71" w14:paraId="2046EF24" w14:textId="77777777" w:rsidTr="001305D8">
        <w:tc>
          <w:tcPr>
            <w:tcW w:w="4173" w:type="dxa"/>
            <w:gridSpan w:val="3"/>
            <w:tcBorders>
              <w:right w:val="single" w:sz="4" w:space="0" w:color="auto"/>
            </w:tcBorders>
          </w:tcPr>
          <w:p w14:paraId="55EC50CF" w14:textId="77777777" w:rsidR="00983DC2" w:rsidRPr="00BA5B71" w:rsidRDefault="00983DC2" w:rsidP="00355515">
            <w:pPr>
              <w:rPr>
                <w:lang w:val="nl-NL"/>
              </w:rPr>
            </w:pPr>
            <w:r w:rsidRPr="00BA5B71">
              <w:rPr>
                <w:rFonts w:ascii="Calibri" w:hAnsi="Calibri"/>
                <w:b/>
                <w:lang w:val="nl-NL"/>
              </w:rPr>
              <w:t>De boodschap van deze tekst is mij geheel duidelijk</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65E4FBC6" w14:textId="77777777" w:rsidR="00983DC2" w:rsidRPr="00BA5B71" w:rsidRDefault="00983DC2" w:rsidP="00355515">
            <w:pPr>
              <w:rPr>
                <w:lang w:val="nl-NL"/>
              </w:rPr>
            </w:pPr>
          </w:p>
        </w:tc>
        <w:tc>
          <w:tcPr>
            <w:tcW w:w="4185" w:type="dxa"/>
            <w:gridSpan w:val="3"/>
            <w:tcBorders>
              <w:left w:val="single" w:sz="4" w:space="0" w:color="auto"/>
            </w:tcBorders>
          </w:tcPr>
          <w:p w14:paraId="1C9BCE52" w14:textId="77777777" w:rsidR="00983DC2" w:rsidRPr="00BA5B71" w:rsidRDefault="00983DC2" w:rsidP="00355515">
            <w:pPr>
              <w:rPr>
                <w:lang w:val="nl-NL"/>
              </w:rPr>
            </w:pPr>
            <w:r w:rsidRPr="00BA5B71">
              <w:rPr>
                <w:rFonts w:ascii="Calibri" w:hAnsi="Calibri"/>
                <w:b/>
                <w:lang w:val="nl-NL"/>
              </w:rPr>
              <w:t>De boodschap van deze tekst is mij geheel duidelijk</w:t>
            </w:r>
            <w:r w:rsidR="007555C7" w:rsidRPr="00BA5B71">
              <w:rPr>
                <w:rFonts w:ascii="Calibri" w:hAnsi="Calibri"/>
                <w:b/>
                <w:lang w:val="nl-NL"/>
              </w:rPr>
              <w:t>:</w:t>
            </w:r>
          </w:p>
        </w:tc>
      </w:tr>
      <w:tr w:rsidR="00983DC2" w:rsidRPr="00BA5B71" w14:paraId="1278EEFC" w14:textId="77777777" w:rsidTr="001305D8">
        <w:tc>
          <w:tcPr>
            <w:tcW w:w="955" w:type="dxa"/>
          </w:tcPr>
          <w:p w14:paraId="5C50F944" w14:textId="77777777" w:rsidR="00983DC2" w:rsidRPr="00BA5B71" w:rsidRDefault="00983DC2" w:rsidP="00355515">
            <w:pPr>
              <w:rPr>
                <w:rFonts w:asciiTheme="majorHAnsi" w:hAnsiTheme="majorHAnsi"/>
                <w:lang w:val="nl-NL"/>
              </w:rPr>
            </w:pPr>
            <w:r w:rsidRPr="00BA5B71">
              <w:rPr>
                <w:rFonts w:asciiTheme="majorHAnsi" w:hAnsiTheme="majorHAnsi"/>
                <w:lang w:val="nl-NL"/>
              </w:rPr>
              <w:t>Oneens</w:t>
            </w:r>
          </w:p>
        </w:tc>
        <w:tc>
          <w:tcPr>
            <w:tcW w:w="2022" w:type="dxa"/>
          </w:tcPr>
          <w:p w14:paraId="29778098" w14:textId="77777777" w:rsidR="00983DC2" w:rsidRPr="00BA5B71" w:rsidRDefault="00983DC2"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688D075B" w14:textId="77777777" w:rsidR="00983DC2" w:rsidRPr="00BA5B71" w:rsidRDefault="00983DC2"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05601A7C" w14:textId="77777777" w:rsidR="00983DC2" w:rsidRPr="00BA5B71" w:rsidRDefault="00983DC2" w:rsidP="00355515">
            <w:pPr>
              <w:rPr>
                <w:lang w:val="nl-NL"/>
              </w:rPr>
            </w:pPr>
          </w:p>
        </w:tc>
        <w:tc>
          <w:tcPr>
            <w:tcW w:w="929" w:type="dxa"/>
            <w:tcBorders>
              <w:left w:val="single" w:sz="4" w:space="0" w:color="auto"/>
            </w:tcBorders>
          </w:tcPr>
          <w:p w14:paraId="52E4B427" w14:textId="77777777" w:rsidR="00983DC2" w:rsidRPr="00BA5B71" w:rsidRDefault="00983DC2" w:rsidP="00355515">
            <w:pPr>
              <w:rPr>
                <w:rFonts w:asciiTheme="majorHAnsi" w:hAnsiTheme="majorHAnsi"/>
                <w:lang w:val="nl-NL"/>
              </w:rPr>
            </w:pPr>
            <w:r w:rsidRPr="00BA5B71">
              <w:rPr>
                <w:rFonts w:asciiTheme="majorHAnsi" w:hAnsiTheme="majorHAnsi"/>
                <w:lang w:val="nl-NL"/>
              </w:rPr>
              <w:t>Oneens</w:t>
            </w:r>
          </w:p>
        </w:tc>
        <w:tc>
          <w:tcPr>
            <w:tcW w:w="1860" w:type="dxa"/>
          </w:tcPr>
          <w:p w14:paraId="2AE02359" w14:textId="77777777" w:rsidR="00983DC2" w:rsidRPr="00BA5B71" w:rsidRDefault="00983DC2" w:rsidP="00355515">
            <w:pPr>
              <w:rPr>
                <w:rFonts w:asciiTheme="majorHAnsi" w:hAnsiTheme="majorHAnsi"/>
                <w:lang w:val="nl-NL"/>
              </w:rPr>
            </w:pPr>
            <w:r w:rsidRPr="00BA5B71">
              <w:rPr>
                <w:rFonts w:asciiTheme="majorHAnsi" w:hAnsiTheme="majorHAnsi"/>
                <w:lang w:val="nl-NL"/>
              </w:rPr>
              <w:t>O  O  O  O  O  O  O</w:t>
            </w:r>
          </w:p>
        </w:tc>
        <w:tc>
          <w:tcPr>
            <w:tcW w:w="1396" w:type="dxa"/>
          </w:tcPr>
          <w:p w14:paraId="73B8C560" w14:textId="77777777" w:rsidR="00983DC2" w:rsidRPr="00BA5B71" w:rsidRDefault="00983DC2" w:rsidP="00355515">
            <w:pPr>
              <w:rPr>
                <w:rFonts w:asciiTheme="majorHAnsi" w:hAnsiTheme="majorHAnsi"/>
                <w:lang w:val="nl-NL"/>
              </w:rPr>
            </w:pPr>
            <w:r w:rsidRPr="00BA5B71">
              <w:rPr>
                <w:rFonts w:asciiTheme="majorHAnsi" w:hAnsiTheme="majorHAnsi"/>
                <w:lang w:val="nl-NL"/>
              </w:rPr>
              <w:t>Eens</w:t>
            </w:r>
          </w:p>
        </w:tc>
      </w:tr>
      <w:tr w:rsidR="00983DC2" w:rsidRPr="00BA5B71" w14:paraId="0C5ABA24" w14:textId="77777777" w:rsidTr="001305D8">
        <w:tc>
          <w:tcPr>
            <w:tcW w:w="4173" w:type="dxa"/>
            <w:gridSpan w:val="3"/>
            <w:tcBorders>
              <w:right w:val="single" w:sz="4" w:space="0" w:color="auto"/>
            </w:tcBorders>
          </w:tcPr>
          <w:p w14:paraId="4474FDCE" w14:textId="77777777" w:rsidR="00983DC2" w:rsidRPr="00BA5B71" w:rsidRDefault="00983DC2" w:rsidP="00355515">
            <w:pPr>
              <w:rPr>
                <w:lang w:val="nl-NL"/>
              </w:rPr>
            </w:pPr>
            <w:r w:rsidRPr="00BA5B71">
              <w:rPr>
                <w:rFonts w:ascii="Calibri" w:hAnsi="Calibri"/>
                <w:b/>
                <w:lang w:val="nl-NL"/>
              </w:rPr>
              <w:t>Tijdens het lezen van deze tekst begreep ik meteen wat er stond</w:t>
            </w:r>
            <w:r w:rsidR="007555C7" w:rsidRPr="00BA5B71">
              <w:rPr>
                <w:rFonts w:ascii="Calibri" w:hAnsi="Calibri"/>
                <w:b/>
                <w:lang w:val="nl-NL"/>
              </w:rPr>
              <w:t>:</w:t>
            </w:r>
          </w:p>
        </w:tc>
        <w:tc>
          <w:tcPr>
            <w:tcW w:w="282" w:type="dxa"/>
            <w:tcBorders>
              <w:left w:val="single" w:sz="4" w:space="0" w:color="auto"/>
              <w:right w:val="single" w:sz="4" w:space="0" w:color="auto"/>
            </w:tcBorders>
            <w:shd w:val="clear" w:color="auto" w:fill="808080" w:themeFill="background1" w:themeFillShade="80"/>
          </w:tcPr>
          <w:p w14:paraId="5739B3E2" w14:textId="77777777" w:rsidR="00983DC2" w:rsidRPr="00BA5B71" w:rsidRDefault="00983DC2" w:rsidP="00355515">
            <w:pPr>
              <w:rPr>
                <w:lang w:val="nl-NL"/>
              </w:rPr>
            </w:pPr>
          </w:p>
        </w:tc>
        <w:tc>
          <w:tcPr>
            <w:tcW w:w="4185" w:type="dxa"/>
            <w:gridSpan w:val="3"/>
            <w:tcBorders>
              <w:left w:val="single" w:sz="4" w:space="0" w:color="auto"/>
            </w:tcBorders>
          </w:tcPr>
          <w:p w14:paraId="5BB6BC18" w14:textId="77777777" w:rsidR="00983DC2" w:rsidRPr="00BA5B71" w:rsidRDefault="00983DC2" w:rsidP="00355515">
            <w:pPr>
              <w:rPr>
                <w:lang w:val="nl-NL"/>
              </w:rPr>
            </w:pPr>
            <w:r w:rsidRPr="00BA5B71">
              <w:rPr>
                <w:rFonts w:ascii="Calibri" w:hAnsi="Calibri"/>
                <w:b/>
                <w:lang w:val="nl-NL"/>
              </w:rPr>
              <w:t>Tijdens het lezen van deze tekst begreep ik meteen wat er stond</w:t>
            </w:r>
            <w:r w:rsidR="007555C7" w:rsidRPr="00BA5B71">
              <w:rPr>
                <w:rFonts w:ascii="Calibri" w:hAnsi="Calibri"/>
                <w:b/>
                <w:lang w:val="nl-NL"/>
              </w:rPr>
              <w:t>:</w:t>
            </w:r>
          </w:p>
        </w:tc>
      </w:tr>
      <w:tr w:rsidR="00983DC2" w:rsidRPr="00BA5B71" w14:paraId="37334E49" w14:textId="77777777" w:rsidTr="001305D8">
        <w:tc>
          <w:tcPr>
            <w:tcW w:w="955" w:type="dxa"/>
          </w:tcPr>
          <w:p w14:paraId="0FA3AD41" w14:textId="77777777" w:rsidR="00983DC2" w:rsidRPr="00BA5B71" w:rsidRDefault="00983DC2" w:rsidP="00355515">
            <w:pPr>
              <w:rPr>
                <w:rFonts w:asciiTheme="majorHAnsi" w:hAnsiTheme="majorHAnsi"/>
                <w:lang w:val="nl-NL"/>
              </w:rPr>
            </w:pPr>
            <w:r w:rsidRPr="00BA5B71">
              <w:rPr>
                <w:rFonts w:asciiTheme="majorHAnsi" w:hAnsiTheme="majorHAnsi"/>
                <w:lang w:val="nl-NL"/>
              </w:rPr>
              <w:t>Oneens</w:t>
            </w:r>
          </w:p>
        </w:tc>
        <w:tc>
          <w:tcPr>
            <w:tcW w:w="2022" w:type="dxa"/>
          </w:tcPr>
          <w:p w14:paraId="153A569B" w14:textId="77777777" w:rsidR="00983DC2" w:rsidRPr="00BA5B71" w:rsidRDefault="00983DC2"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7A19306D" w14:textId="77777777" w:rsidR="00983DC2" w:rsidRPr="00BA5B71" w:rsidRDefault="00983DC2"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3363C7AD" w14:textId="77777777" w:rsidR="00983DC2" w:rsidRPr="00BA5B71" w:rsidRDefault="00983DC2" w:rsidP="00355515">
            <w:pPr>
              <w:rPr>
                <w:lang w:val="nl-NL"/>
              </w:rPr>
            </w:pPr>
          </w:p>
        </w:tc>
        <w:tc>
          <w:tcPr>
            <w:tcW w:w="929" w:type="dxa"/>
            <w:tcBorders>
              <w:left w:val="single" w:sz="4" w:space="0" w:color="auto"/>
            </w:tcBorders>
          </w:tcPr>
          <w:p w14:paraId="15EFF7EA" w14:textId="77777777" w:rsidR="00983DC2" w:rsidRPr="00BA5B71" w:rsidRDefault="00983DC2" w:rsidP="00355515">
            <w:pPr>
              <w:rPr>
                <w:rFonts w:asciiTheme="majorHAnsi" w:hAnsiTheme="majorHAnsi"/>
                <w:lang w:val="nl-NL"/>
              </w:rPr>
            </w:pPr>
            <w:r w:rsidRPr="00BA5B71">
              <w:rPr>
                <w:rFonts w:asciiTheme="majorHAnsi" w:hAnsiTheme="majorHAnsi"/>
                <w:lang w:val="nl-NL"/>
              </w:rPr>
              <w:t>Oneens</w:t>
            </w:r>
          </w:p>
        </w:tc>
        <w:tc>
          <w:tcPr>
            <w:tcW w:w="1860" w:type="dxa"/>
          </w:tcPr>
          <w:p w14:paraId="32068B19" w14:textId="77777777" w:rsidR="00983DC2" w:rsidRPr="00BA5B71" w:rsidRDefault="00983DC2" w:rsidP="00355515">
            <w:pPr>
              <w:rPr>
                <w:rFonts w:asciiTheme="majorHAnsi" w:hAnsiTheme="majorHAnsi"/>
                <w:lang w:val="nl-NL"/>
              </w:rPr>
            </w:pPr>
            <w:r w:rsidRPr="00BA5B71">
              <w:rPr>
                <w:rFonts w:asciiTheme="majorHAnsi" w:hAnsiTheme="majorHAnsi"/>
                <w:lang w:val="nl-NL"/>
              </w:rPr>
              <w:t>O  O  O  O  O  O  O</w:t>
            </w:r>
          </w:p>
        </w:tc>
        <w:tc>
          <w:tcPr>
            <w:tcW w:w="1396" w:type="dxa"/>
          </w:tcPr>
          <w:p w14:paraId="401315AC" w14:textId="77777777" w:rsidR="00983DC2" w:rsidRPr="00BA5B71" w:rsidRDefault="00983DC2" w:rsidP="00355515">
            <w:pPr>
              <w:rPr>
                <w:rFonts w:asciiTheme="majorHAnsi" w:hAnsiTheme="majorHAnsi"/>
                <w:lang w:val="nl-NL"/>
              </w:rPr>
            </w:pPr>
            <w:r w:rsidRPr="00BA5B71">
              <w:rPr>
                <w:rFonts w:asciiTheme="majorHAnsi" w:hAnsiTheme="majorHAnsi"/>
                <w:lang w:val="nl-NL"/>
              </w:rPr>
              <w:t>Eens</w:t>
            </w:r>
          </w:p>
        </w:tc>
      </w:tr>
      <w:tr w:rsidR="00BA5B71" w:rsidRPr="00BA5B71" w14:paraId="6706934B" w14:textId="77777777" w:rsidTr="001305D8">
        <w:tc>
          <w:tcPr>
            <w:tcW w:w="4173" w:type="dxa"/>
            <w:gridSpan w:val="3"/>
            <w:tcBorders>
              <w:right w:val="single" w:sz="4" w:space="0" w:color="auto"/>
            </w:tcBorders>
          </w:tcPr>
          <w:p w14:paraId="464F2873" w14:textId="77777777" w:rsidR="00BA5B71" w:rsidRPr="00BA5B71" w:rsidRDefault="00BA5B71" w:rsidP="00BA5B71">
            <w:pPr>
              <w:rPr>
                <w:lang w:val="nl-NL"/>
              </w:rPr>
            </w:pPr>
            <w:r w:rsidRPr="00BA5B71">
              <w:rPr>
                <w:rFonts w:ascii="Calibri" w:hAnsi="Calibri"/>
                <w:b/>
                <w:sz w:val="20"/>
                <w:lang w:val="nl-NL"/>
              </w:rPr>
              <w:lastRenderedPageBreak/>
              <w:t>Helmond Sport hard onderuit tegen VVV</w:t>
            </w:r>
          </w:p>
        </w:tc>
        <w:tc>
          <w:tcPr>
            <w:tcW w:w="282" w:type="dxa"/>
            <w:tcBorders>
              <w:left w:val="single" w:sz="4" w:space="0" w:color="auto"/>
              <w:right w:val="single" w:sz="4" w:space="0" w:color="auto"/>
            </w:tcBorders>
            <w:shd w:val="clear" w:color="auto" w:fill="808080" w:themeFill="background1" w:themeFillShade="80"/>
          </w:tcPr>
          <w:p w14:paraId="65CFAD20" w14:textId="77777777" w:rsidR="00BA5B71" w:rsidRPr="00BA5B71" w:rsidRDefault="00BA5B71" w:rsidP="00BA5B71">
            <w:pPr>
              <w:rPr>
                <w:lang w:val="nl-NL"/>
              </w:rPr>
            </w:pPr>
          </w:p>
        </w:tc>
        <w:tc>
          <w:tcPr>
            <w:tcW w:w="4185" w:type="dxa"/>
            <w:gridSpan w:val="3"/>
            <w:tcBorders>
              <w:left w:val="single" w:sz="4" w:space="0" w:color="auto"/>
            </w:tcBorders>
          </w:tcPr>
          <w:p w14:paraId="6B318D4C" w14:textId="77777777" w:rsidR="00BA5B71" w:rsidRPr="00BA5B71" w:rsidRDefault="00BA5B71" w:rsidP="00BA5B71">
            <w:pPr>
              <w:rPr>
                <w:lang w:val="nl-NL"/>
              </w:rPr>
            </w:pPr>
            <w:r w:rsidRPr="00BA5B71">
              <w:rPr>
                <w:rFonts w:ascii="Calibri" w:hAnsi="Calibri"/>
                <w:b/>
                <w:sz w:val="20"/>
                <w:lang w:val="nl-NL"/>
              </w:rPr>
              <w:t>VVV leeft zich uit tegen Helmond Sport</w:t>
            </w:r>
          </w:p>
        </w:tc>
      </w:tr>
      <w:tr w:rsidR="00BA5B71" w:rsidRPr="00BA5B71" w14:paraId="1E0743A7" w14:textId="77777777" w:rsidTr="001305D8">
        <w:tc>
          <w:tcPr>
            <w:tcW w:w="4173" w:type="dxa"/>
            <w:gridSpan w:val="3"/>
            <w:tcBorders>
              <w:right w:val="single" w:sz="4" w:space="0" w:color="auto"/>
            </w:tcBorders>
          </w:tcPr>
          <w:p w14:paraId="024D99AA" w14:textId="77777777" w:rsidR="00BA5B71" w:rsidRPr="00BA5B71" w:rsidRDefault="00BA5B71" w:rsidP="00BA5B71">
            <w:pPr>
              <w:rPr>
                <w:lang w:val="nl-NL"/>
              </w:rPr>
            </w:pPr>
            <w:r w:rsidRPr="00BA5B71">
              <w:rPr>
                <w:rFonts w:ascii="Calibri" w:hAnsi="Calibri"/>
                <w:sz w:val="20"/>
                <w:lang w:val="nl-NL"/>
              </w:rPr>
              <w:t>Helmond Sport heeft in Helmond niet weten te winnen van VVV. De thuisploeg verloor na een hoopvol begin met 1-4 van de ploeg van manager Jay Driessen.</w:t>
            </w:r>
            <w:r w:rsidRPr="00BA5B71">
              <w:rPr>
                <w:rFonts w:ascii="Calibri" w:hAnsi="Calibri"/>
                <w:sz w:val="20"/>
                <w:lang w:val="nl-NL"/>
              </w:rPr>
              <w:br/>
            </w:r>
            <w:r w:rsidRPr="00BA5B71">
              <w:rPr>
                <w:rFonts w:ascii="Calibri" w:hAnsi="Calibri"/>
                <w:sz w:val="20"/>
                <w:lang w:val="nl-NL"/>
              </w:rPr>
              <w:br/>
              <w:t xml:space="preserve">Deckers had na 24 minuten geen antwoord op een doelpoging van verdediger </w:t>
            </w:r>
            <w:proofErr w:type="spellStart"/>
            <w:r w:rsidRPr="00BA5B71">
              <w:rPr>
                <w:rFonts w:ascii="Calibri" w:hAnsi="Calibri"/>
                <w:sz w:val="20"/>
                <w:lang w:val="nl-NL"/>
              </w:rPr>
              <w:t>Justiana</w:t>
            </w:r>
            <w:proofErr w:type="spellEnd"/>
            <w:r w:rsidRPr="00BA5B71">
              <w:rPr>
                <w:rFonts w:ascii="Calibri" w:hAnsi="Calibri"/>
                <w:sz w:val="20"/>
                <w:lang w:val="nl-NL"/>
              </w:rPr>
              <w:t xml:space="preserve"> na een mooie aanval: 1-0. </w:t>
            </w:r>
            <w:proofErr w:type="spellStart"/>
            <w:r w:rsidRPr="00BA5B71">
              <w:rPr>
                <w:rFonts w:ascii="Calibri" w:hAnsi="Calibri"/>
                <w:sz w:val="20"/>
                <w:lang w:val="nl-NL"/>
              </w:rPr>
              <w:t>Seuntjens</w:t>
            </w:r>
            <w:proofErr w:type="spellEnd"/>
            <w:r w:rsidRPr="00BA5B71">
              <w:rPr>
                <w:rFonts w:ascii="Calibri" w:hAnsi="Calibri"/>
                <w:sz w:val="20"/>
                <w:lang w:val="nl-NL"/>
              </w:rPr>
              <w:t xml:space="preserve"> schoot na 33 minuten spelen snoeihard raak. VVV kwam door twee gelukkige treffers van Buwalda en Buwalda op een 1-3 voorsprong. In de 74ste minuut bepaalde </w:t>
            </w:r>
            <w:proofErr w:type="spellStart"/>
            <w:r w:rsidRPr="00BA5B71">
              <w:rPr>
                <w:rFonts w:ascii="Calibri" w:hAnsi="Calibri"/>
                <w:sz w:val="20"/>
                <w:lang w:val="nl-NL"/>
              </w:rPr>
              <w:t>Obika</w:t>
            </w:r>
            <w:proofErr w:type="spellEnd"/>
            <w:r w:rsidRPr="00BA5B71">
              <w:rPr>
                <w:rFonts w:ascii="Calibri" w:hAnsi="Calibri"/>
                <w:sz w:val="20"/>
                <w:lang w:val="nl-NL"/>
              </w:rPr>
              <w:t xml:space="preserve"> de eindstand op 1-4.</w:t>
            </w:r>
            <w:r w:rsidRPr="00BA5B71">
              <w:rPr>
                <w:rFonts w:ascii="Calibri" w:hAnsi="Calibri"/>
                <w:sz w:val="20"/>
                <w:lang w:val="nl-NL"/>
              </w:rPr>
              <w:br/>
            </w:r>
            <w:r w:rsidRPr="00BA5B71">
              <w:rPr>
                <w:rFonts w:ascii="Calibri" w:hAnsi="Calibri"/>
                <w:sz w:val="20"/>
                <w:lang w:val="nl-NL"/>
              </w:rPr>
              <w:br/>
              <w:t>Middenvelder Nijholt kreeg geel.</w:t>
            </w:r>
          </w:p>
        </w:tc>
        <w:tc>
          <w:tcPr>
            <w:tcW w:w="282" w:type="dxa"/>
            <w:tcBorders>
              <w:left w:val="single" w:sz="4" w:space="0" w:color="auto"/>
              <w:right w:val="single" w:sz="4" w:space="0" w:color="auto"/>
            </w:tcBorders>
            <w:shd w:val="clear" w:color="auto" w:fill="808080" w:themeFill="background1" w:themeFillShade="80"/>
          </w:tcPr>
          <w:p w14:paraId="760CB412" w14:textId="77777777" w:rsidR="00BA5B71" w:rsidRPr="00BA5B71" w:rsidRDefault="00BA5B71" w:rsidP="00BA5B71">
            <w:pPr>
              <w:rPr>
                <w:lang w:val="nl-NL"/>
              </w:rPr>
            </w:pPr>
          </w:p>
        </w:tc>
        <w:tc>
          <w:tcPr>
            <w:tcW w:w="4185" w:type="dxa"/>
            <w:gridSpan w:val="3"/>
            <w:tcBorders>
              <w:left w:val="single" w:sz="4" w:space="0" w:color="auto"/>
            </w:tcBorders>
          </w:tcPr>
          <w:p w14:paraId="606501E9" w14:textId="77777777" w:rsidR="00BA5B71" w:rsidRPr="00BA5B71" w:rsidRDefault="00BA5B71" w:rsidP="0003526B">
            <w:pPr>
              <w:rPr>
                <w:lang w:val="nl-NL"/>
              </w:rPr>
            </w:pPr>
            <w:r w:rsidRPr="00BA5B71">
              <w:rPr>
                <w:rFonts w:ascii="Calibri" w:hAnsi="Calibri"/>
                <w:sz w:val="20"/>
                <w:lang w:val="nl-NL"/>
              </w:rPr>
              <w:t>VVV heeft vrijdagavond het uitduel tegen Helmond Sport winnend afgesloten. De ploeg van manager Jay Driessen heeft het uitduel met de thuisploeg vrijdag met 1-4 gewonnen.</w:t>
            </w:r>
            <w:r w:rsidRPr="00BA5B71">
              <w:rPr>
                <w:rFonts w:ascii="Calibri" w:hAnsi="Calibri"/>
                <w:sz w:val="20"/>
                <w:lang w:val="nl-NL"/>
              </w:rPr>
              <w:br/>
            </w:r>
            <w:r w:rsidRPr="00BA5B71">
              <w:rPr>
                <w:rFonts w:ascii="Calibri" w:hAnsi="Calibri"/>
                <w:sz w:val="20"/>
                <w:lang w:val="nl-NL"/>
              </w:rPr>
              <w:br/>
              <w:t xml:space="preserve">Na 24 minuten opende Helmond Sport de score, toen </w:t>
            </w:r>
            <w:proofErr w:type="spellStart"/>
            <w:r w:rsidRPr="00BA5B71">
              <w:rPr>
                <w:rFonts w:ascii="Calibri" w:hAnsi="Calibri"/>
                <w:sz w:val="20"/>
                <w:lang w:val="nl-NL"/>
              </w:rPr>
              <w:t>Justiana</w:t>
            </w:r>
            <w:proofErr w:type="spellEnd"/>
            <w:r w:rsidRPr="00BA5B71">
              <w:rPr>
                <w:rFonts w:ascii="Calibri" w:hAnsi="Calibri"/>
                <w:sz w:val="20"/>
                <w:lang w:val="nl-NL"/>
              </w:rPr>
              <w:t xml:space="preserve"> een kans benutte: 1-0. Aanvaller Ralf </w:t>
            </w:r>
            <w:proofErr w:type="spellStart"/>
            <w:r w:rsidRPr="00BA5B71">
              <w:rPr>
                <w:rFonts w:ascii="Calibri" w:hAnsi="Calibri"/>
                <w:sz w:val="20"/>
                <w:lang w:val="nl-NL"/>
              </w:rPr>
              <w:t>Seuntjens</w:t>
            </w:r>
            <w:proofErr w:type="spellEnd"/>
            <w:r w:rsidRPr="00BA5B71">
              <w:rPr>
                <w:rFonts w:ascii="Calibri" w:hAnsi="Calibri"/>
                <w:sz w:val="20"/>
                <w:lang w:val="nl-NL"/>
              </w:rPr>
              <w:t xml:space="preserve"> schoot in de 33e minuut de dik verdiende gelijkmaker tegen de touwen. Buwalda zet</w:t>
            </w:r>
            <w:r w:rsidR="0003526B">
              <w:rPr>
                <w:rFonts w:ascii="Calibri" w:hAnsi="Calibri"/>
                <w:sz w:val="20"/>
                <w:lang w:val="nl-NL"/>
              </w:rPr>
              <w:t>te</w:t>
            </w:r>
            <w:r w:rsidRPr="00BA5B71">
              <w:rPr>
                <w:rFonts w:ascii="Calibri" w:hAnsi="Calibri"/>
                <w:sz w:val="20"/>
                <w:lang w:val="nl-NL"/>
              </w:rPr>
              <w:t xml:space="preserve"> in de 46e minuut de 1-2 op het scorebord. Verdediger Buwalda werkte na 71 minuten de bal tegen de touwen (1-4) en in de 74e minuut vergrootte aanvaller </w:t>
            </w:r>
            <w:proofErr w:type="spellStart"/>
            <w:r w:rsidRPr="00BA5B71">
              <w:rPr>
                <w:rFonts w:ascii="Calibri" w:hAnsi="Calibri"/>
                <w:sz w:val="20"/>
                <w:lang w:val="nl-NL"/>
              </w:rPr>
              <w:t>Obika</w:t>
            </w:r>
            <w:proofErr w:type="spellEnd"/>
            <w:r w:rsidRPr="00BA5B71">
              <w:rPr>
                <w:rFonts w:ascii="Calibri" w:hAnsi="Calibri"/>
                <w:sz w:val="20"/>
                <w:lang w:val="nl-NL"/>
              </w:rPr>
              <w:t xml:space="preserve"> de score door raak te schieten.</w:t>
            </w:r>
            <w:r w:rsidRPr="00BA5B71">
              <w:rPr>
                <w:rFonts w:ascii="Calibri" w:hAnsi="Calibri"/>
                <w:sz w:val="20"/>
                <w:lang w:val="nl-NL"/>
              </w:rPr>
              <w:br/>
            </w:r>
            <w:r w:rsidRPr="00BA5B71">
              <w:rPr>
                <w:rFonts w:ascii="Calibri" w:hAnsi="Calibri"/>
                <w:sz w:val="20"/>
                <w:lang w:val="nl-NL"/>
              </w:rPr>
              <w:br/>
              <w:t>Scheidsrechter Ed Janssen was genoodzaakt één gele kaart te geven, aan Nijholt.</w:t>
            </w:r>
          </w:p>
        </w:tc>
      </w:tr>
      <w:tr w:rsidR="00BA5B71" w:rsidRPr="00BA5B71" w14:paraId="5E9F2932" w14:textId="77777777" w:rsidTr="001305D8">
        <w:tc>
          <w:tcPr>
            <w:tcW w:w="4173" w:type="dxa"/>
            <w:gridSpan w:val="3"/>
            <w:tcBorders>
              <w:right w:val="single" w:sz="4" w:space="0" w:color="auto"/>
            </w:tcBorders>
          </w:tcPr>
          <w:p w14:paraId="17BB28C0" w14:textId="77777777" w:rsidR="00BA5B71" w:rsidRPr="00BA5B71" w:rsidRDefault="00BA5B71" w:rsidP="00BA5B71">
            <w:pPr>
              <w:rPr>
                <w:lang w:val="nl-NL"/>
              </w:rPr>
            </w:pPr>
          </w:p>
        </w:tc>
        <w:tc>
          <w:tcPr>
            <w:tcW w:w="282" w:type="dxa"/>
            <w:tcBorders>
              <w:left w:val="single" w:sz="4" w:space="0" w:color="auto"/>
              <w:right w:val="single" w:sz="4" w:space="0" w:color="auto"/>
            </w:tcBorders>
            <w:shd w:val="clear" w:color="auto" w:fill="808080" w:themeFill="background1" w:themeFillShade="80"/>
          </w:tcPr>
          <w:p w14:paraId="02170161" w14:textId="77777777" w:rsidR="00BA5B71" w:rsidRPr="00BA5B71" w:rsidRDefault="00BA5B71" w:rsidP="00BA5B71">
            <w:pPr>
              <w:rPr>
                <w:lang w:val="nl-NL"/>
              </w:rPr>
            </w:pPr>
          </w:p>
        </w:tc>
        <w:tc>
          <w:tcPr>
            <w:tcW w:w="4185" w:type="dxa"/>
            <w:gridSpan w:val="3"/>
            <w:tcBorders>
              <w:left w:val="single" w:sz="4" w:space="0" w:color="auto"/>
            </w:tcBorders>
          </w:tcPr>
          <w:p w14:paraId="479C9F7C" w14:textId="77777777" w:rsidR="00BA5B71" w:rsidRPr="00BA5B71" w:rsidRDefault="00BA5B71" w:rsidP="00BA5B71">
            <w:pPr>
              <w:rPr>
                <w:lang w:val="nl-NL"/>
              </w:rPr>
            </w:pPr>
          </w:p>
        </w:tc>
      </w:tr>
      <w:tr w:rsidR="00BA5B71" w:rsidRPr="00BA5B71" w14:paraId="56E0F577" w14:textId="77777777" w:rsidTr="001305D8">
        <w:tc>
          <w:tcPr>
            <w:tcW w:w="4173" w:type="dxa"/>
            <w:gridSpan w:val="3"/>
            <w:tcBorders>
              <w:right w:val="single" w:sz="4" w:space="0" w:color="auto"/>
            </w:tcBorders>
          </w:tcPr>
          <w:p w14:paraId="1AFC4925" w14:textId="77777777" w:rsidR="00BA5B71" w:rsidRPr="00BA5B71" w:rsidRDefault="00BA5B71" w:rsidP="00BA5B71">
            <w:pPr>
              <w:rPr>
                <w:lang w:val="nl-NL"/>
              </w:rPr>
            </w:pPr>
            <w:r w:rsidRPr="00BA5B71">
              <w:rPr>
                <w:rFonts w:ascii="Calibri" w:hAnsi="Calibri"/>
                <w:b/>
                <w:lang w:val="nl-NL"/>
              </w:rPr>
              <w:t>Deze tekst is bedoeld voor fans van:</w:t>
            </w:r>
          </w:p>
        </w:tc>
        <w:tc>
          <w:tcPr>
            <w:tcW w:w="282" w:type="dxa"/>
            <w:tcBorders>
              <w:left w:val="single" w:sz="4" w:space="0" w:color="auto"/>
              <w:right w:val="single" w:sz="4" w:space="0" w:color="auto"/>
            </w:tcBorders>
            <w:shd w:val="clear" w:color="auto" w:fill="808080" w:themeFill="background1" w:themeFillShade="80"/>
          </w:tcPr>
          <w:p w14:paraId="5B8ECC15" w14:textId="77777777" w:rsidR="00BA5B71" w:rsidRPr="00BA5B71" w:rsidRDefault="00BA5B71" w:rsidP="00BA5B71">
            <w:pPr>
              <w:rPr>
                <w:lang w:val="nl-NL"/>
              </w:rPr>
            </w:pPr>
          </w:p>
        </w:tc>
        <w:tc>
          <w:tcPr>
            <w:tcW w:w="4185" w:type="dxa"/>
            <w:gridSpan w:val="3"/>
            <w:tcBorders>
              <w:left w:val="single" w:sz="4" w:space="0" w:color="auto"/>
            </w:tcBorders>
          </w:tcPr>
          <w:p w14:paraId="103831F3" w14:textId="77777777" w:rsidR="00BA5B71" w:rsidRPr="00BA5B71" w:rsidRDefault="00BA5B71" w:rsidP="00BA5B71">
            <w:pPr>
              <w:rPr>
                <w:lang w:val="nl-NL"/>
              </w:rPr>
            </w:pPr>
            <w:r w:rsidRPr="00BA5B71">
              <w:rPr>
                <w:rFonts w:ascii="Calibri" w:hAnsi="Calibri"/>
                <w:b/>
                <w:lang w:val="nl-NL"/>
              </w:rPr>
              <w:t>Deze tekst is bedoeld voor fans van:</w:t>
            </w:r>
          </w:p>
        </w:tc>
      </w:tr>
      <w:tr w:rsidR="00BA5B71" w14:paraId="10DFEB09" w14:textId="77777777" w:rsidTr="001305D8">
        <w:tc>
          <w:tcPr>
            <w:tcW w:w="4173" w:type="dxa"/>
            <w:gridSpan w:val="3"/>
            <w:tcBorders>
              <w:right w:val="single" w:sz="4" w:space="0" w:color="auto"/>
            </w:tcBorders>
          </w:tcPr>
          <w:p w14:paraId="0F35CD4B" w14:textId="77777777" w:rsidR="00BA5B71" w:rsidRDefault="00BA5B71" w:rsidP="00BA5B71">
            <w:r>
              <w:rPr>
                <w:rFonts w:ascii="Segoe UI Symbol" w:hAnsi="Segoe UI Symbol" w:cs="Segoe UI Symbol"/>
              </w:rPr>
              <w:t>⬜</w:t>
            </w:r>
            <w:r>
              <w:rPr>
                <w:rFonts w:ascii="Calibri" w:hAnsi="Calibri"/>
              </w:rPr>
              <w:t xml:space="preserve">  Helmond Sport</w:t>
            </w:r>
            <w:r>
              <w:rPr>
                <w:rFonts w:ascii="Calibri" w:hAnsi="Calibri"/>
              </w:rPr>
              <w:br/>
            </w:r>
            <w:r>
              <w:rPr>
                <w:rFonts w:ascii="Segoe UI Symbol" w:hAnsi="Segoe UI Symbol" w:cs="Segoe UI Symbol"/>
              </w:rPr>
              <w:t>⬜</w:t>
            </w:r>
            <w:r>
              <w:rPr>
                <w:rFonts w:ascii="Calibri" w:hAnsi="Calibri"/>
              </w:rPr>
              <w:t xml:space="preserve">  VVV</w:t>
            </w:r>
          </w:p>
        </w:tc>
        <w:tc>
          <w:tcPr>
            <w:tcW w:w="282" w:type="dxa"/>
            <w:tcBorders>
              <w:left w:val="single" w:sz="4" w:space="0" w:color="auto"/>
              <w:right w:val="single" w:sz="4" w:space="0" w:color="auto"/>
            </w:tcBorders>
            <w:shd w:val="clear" w:color="auto" w:fill="808080" w:themeFill="background1" w:themeFillShade="80"/>
          </w:tcPr>
          <w:p w14:paraId="1E1181C7" w14:textId="77777777" w:rsidR="00BA5B71" w:rsidRDefault="00BA5B71" w:rsidP="00BA5B71"/>
        </w:tc>
        <w:tc>
          <w:tcPr>
            <w:tcW w:w="4185" w:type="dxa"/>
            <w:gridSpan w:val="3"/>
            <w:tcBorders>
              <w:left w:val="single" w:sz="4" w:space="0" w:color="auto"/>
            </w:tcBorders>
          </w:tcPr>
          <w:p w14:paraId="20AC665E" w14:textId="77777777" w:rsidR="00BA5B71" w:rsidRDefault="00BA5B71" w:rsidP="00BA5B71">
            <w:r>
              <w:rPr>
                <w:rFonts w:ascii="Segoe UI Symbol" w:hAnsi="Segoe UI Symbol" w:cs="Segoe UI Symbol"/>
              </w:rPr>
              <w:t>⬜</w:t>
            </w:r>
            <w:r>
              <w:rPr>
                <w:rFonts w:ascii="Calibri" w:hAnsi="Calibri"/>
              </w:rPr>
              <w:t xml:space="preserve">  Helmond Sport</w:t>
            </w:r>
            <w:r>
              <w:rPr>
                <w:rFonts w:ascii="Calibri" w:hAnsi="Calibri"/>
              </w:rPr>
              <w:br/>
            </w:r>
            <w:r>
              <w:rPr>
                <w:rFonts w:ascii="Segoe UI Symbol" w:hAnsi="Segoe UI Symbol" w:cs="Segoe UI Symbol"/>
              </w:rPr>
              <w:t>⬜</w:t>
            </w:r>
            <w:r>
              <w:rPr>
                <w:rFonts w:ascii="Calibri" w:hAnsi="Calibri"/>
              </w:rPr>
              <w:t xml:space="preserve">  VVV</w:t>
            </w:r>
          </w:p>
        </w:tc>
      </w:tr>
      <w:tr w:rsidR="006255C6" w:rsidRPr="00BA5B71" w14:paraId="6F8E9CE4" w14:textId="77777777" w:rsidTr="001305D8">
        <w:tc>
          <w:tcPr>
            <w:tcW w:w="4173" w:type="dxa"/>
            <w:gridSpan w:val="3"/>
            <w:tcBorders>
              <w:right w:val="single" w:sz="4" w:space="0" w:color="auto"/>
            </w:tcBorders>
          </w:tcPr>
          <w:p w14:paraId="7948654C" w14:textId="77777777" w:rsidR="006255C6" w:rsidRPr="00BA5B71" w:rsidRDefault="006255C6" w:rsidP="00355515">
            <w:pPr>
              <w:rPr>
                <w:lang w:val="nl-NL"/>
              </w:rPr>
            </w:pPr>
            <w:r w:rsidRPr="00BA5B71">
              <w:rPr>
                <w:rFonts w:ascii="Calibri" w:hAnsi="Calibri"/>
                <w:b/>
                <w:lang w:val="nl-NL"/>
              </w:rPr>
              <w:t>Deze tekst is in correct Nederlands geschreven:</w:t>
            </w:r>
          </w:p>
        </w:tc>
        <w:tc>
          <w:tcPr>
            <w:tcW w:w="282" w:type="dxa"/>
            <w:tcBorders>
              <w:left w:val="single" w:sz="4" w:space="0" w:color="auto"/>
              <w:right w:val="single" w:sz="4" w:space="0" w:color="auto"/>
            </w:tcBorders>
            <w:shd w:val="clear" w:color="auto" w:fill="808080" w:themeFill="background1" w:themeFillShade="80"/>
          </w:tcPr>
          <w:p w14:paraId="69631B2E" w14:textId="77777777" w:rsidR="006255C6" w:rsidRPr="00BA5B71" w:rsidRDefault="006255C6" w:rsidP="00355515">
            <w:pPr>
              <w:rPr>
                <w:lang w:val="nl-NL"/>
              </w:rPr>
            </w:pPr>
          </w:p>
        </w:tc>
        <w:tc>
          <w:tcPr>
            <w:tcW w:w="4185" w:type="dxa"/>
            <w:gridSpan w:val="3"/>
            <w:tcBorders>
              <w:left w:val="single" w:sz="4" w:space="0" w:color="auto"/>
            </w:tcBorders>
          </w:tcPr>
          <w:p w14:paraId="1A16963F" w14:textId="77777777" w:rsidR="006255C6" w:rsidRPr="00BA5B71" w:rsidRDefault="006255C6" w:rsidP="00355515">
            <w:pPr>
              <w:rPr>
                <w:lang w:val="nl-NL"/>
              </w:rPr>
            </w:pPr>
            <w:r w:rsidRPr="00BA5B71">
              <w:rPr>
                <w:rFonts w:ascii="Calibri" w:hAnsi="Calibri"/>
                <w:b/>
                <w:lang w:val="nl-NL"/>
              </w:rPr>
              <w:t>Deze tekst is in correct Nederlands geschreven:</w:t>
            </w:r>
          </w:p>
        </w:tc>
      </w:tr>
      <w:tr w:rsidR="006255C6" w:rsidRPr="00BA5B71" w14:paraId="2DA991D4" w14:textId="77777777" w:rsidTr="001305D8">
        <w:tc>
          <w:tcPr>
            <w:tcW w:w="955" w:type="dxa"/>
          </w:tcPr>
          <w:p w14:paraId="4D25C4E6" w14:textId="77777777" w:rsidR="006255C6" w:rsidRPr="00BA5B71" w:rsidRDefault="006255C6" w:rsidP="00355515">
            <w:pPr>
              <w:rPr>
                <w:rFonts w:asciiTheme="majorHAnsi" w:hAnsiTheme="majorHAnsi"/>
                <w:lang w:val="nl-NL"/>
              </w:rPr>
            </w:pPr>
            <w:r w:rsidRPr="00BA5B71">
              <w:rPr>
                <w:rFonts w:asciiTheme="majorHAnsi" w:hAnsiTheme="majorHAnsi"/>
                <w:lang w:val="nl-NL"/>
              </w:rPr>
              <w:t>Oneens</w:t>
            </w:r>
          </w:p>
        </w:tc>
        <w:tc>
          <w:tcPr>
            <w:tcW w:w="2022" w:type="dxa"/>
          </w:tcPr>
          <w:p w14:paraId="3CFF7EF3" w14:textId="77777777" w:rsidR="006255C6" w:rsidRPr="00BA5B71" w:rsidRDefault="006255C6"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30B6107D" w14:textId="77777777" w:rsidR="006255C6" w:rsidRPr="00BA5B71" w:rsidRDefault="006255C6"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53A34794" w14:textId="77777777" w:rsidR="006255C6" w:rsidRPr="00BA5B71" w:rsidRDefault="006255C6" w:rsidP="00355515">
            <w:pPr>
              <w:rPr>
                <w:lang w:val="nl-NL"/>
              </w:rPr>
            </w:pPr>
          </w:p>
        </w:tc>
        <w:tc>
          <w:tcPr>
            <w:tcW w:w="929" w:type="dxa"/>
            <w:tcBorders>
              <w:left w:val="single" w:sz="4" w:space="0" w:color="auto"/>
            </w:tcBorders>
          </w:tcPr>
          <w:p w14:paraId="39FDCD23" w14:textId="77777777" w:rsidR="006255C6" w:rsidRPr="00BA5B71" w:rsidRDefault="006255C6" w:rsidP="00355515">
            <w:pPr>
              <w:rPr>
                <w:rFonts w:asciiTheme="majorHAnsi" w:hAnsiTheme="majorHAnsi"/>
                <w:lang w:val="nl-NL"/>
              </w:rPr>
            </w:pPr>
            <w:r w:rsidRPr="00BA5B71">
              <w:rPr>
                <w:rFonts w:asciiTheme="majorHAnsi" w:hAnsiTheme="majorHAnsi"/>
                <w:lang w:val="nl-NL"/>
              </w:rPr>
              <w:t>Oneens</w:t>
            </w:r>
          </w:p>
        </w:tc>
        <w:tc>
          <w:tcPr>
            <w:tcW w:w="1860" w:type="dxa"/>
          </w:tcPr>
          <w:p w14:paraId="58B37F6C" w14:textId="77777777" w:rsidR="006255C6" w:rsidRPr="00BA5B71" w:rsidRDefault="006255C6" w:rsidP="00355515">
            <w:pPr>
              <w:rPr>
                <w:rFonts w:asciiTheme="majorHAnsi" w:hAnsiTheme="majorHAnsi"/>
                <w:lang w:val="nl-NL"/>
              </w:rPr>
            </w:pPr>
            <w:r w:rsidRPr="00BA5B71">
              <w:rPr>
                <w:rFonts w:asciiTheme="majorHAnsi" w:hAnsiTheme="majorHAnsi"/>
                <w:lang w:val="nl-NL"/>
              </w:rPr>
              <w:t>O  O  O  O  O  O  O</w:t>
            </w:r>
          </w:p>
        </w:tc>
        <w:tc>
          <w:tcPr>
            <w:tcW w:w="1396" w:type="dxa"/>
          </w:tcPr>
          <w:p w14:paraId="792C258D" w14:textId="77777777" w:rsidR="006255C6" w:rsidRPr="00BA5B71" w:rsidRDefault="006255C6" w:rsidP="00355515">
            <w:pPr>
              <w:rPr>
                <w:rFonts w:asciiTheme="majorHAnsi" w:hAnsiTheme="majorHAnsi"/>
                <w:lang w:val="nl-NL"/>
              </w:rPr>
            </w:pPr>
            <w:r w:rsidRPr="00BA5B71">
              <w:rPr>
                <w:rFonts w:asciiTheme="majorHAnsi" w:hAnsiTheme="majorHAnsi"/>
                <w:lang w:val="nl-NL"/>
              </w:rPr>
              <w:t>Eens</w:t>
            </w:r>
          </w:p>
        </w:tc>
      </w:tr>
      <w:tr w:rsidR="006255C6" w:rsidRPr="00BA5B71" w14:paraId="2C1449F0" w14:textId="77777777" w:rsidTr="001305D8">
        <w:tc>
          <w:tcPr>
            <w:tcW w:w="4173" w:type="dxa"/>
            <w:gridSpan w:val="3"/>
            <w:tcBorders>
              <w:right w:val="single" w:sz="4" w:space="0" w:color="auto"/>
            </w:tcBorders>
          </w:tcPr>
          <w:p w14:paraId="5D4C3261" w14:textId="77777777" w:rsidR="006255C6" w:rsidRPr="00BA5B71" w:rsidRDefault="006255C6" w:rsidP="00355515">
            <w:pPr>
              <w:rPr>
                <w:lang w:val="nl-NL"/>
              </w:rPr>
            </w:pPr>
            <w:r w:rsidRPr="00BA5B71">
              <w:rPr>
                <w:rFonts w:ascii="Calibri" w:hAnsi="Calibri"/>
                <w:b/>
                <w:lang w:val="nl-NL"/>
              </w:rPr>
              <w:t xml:space="preserve">Deze tekst is </w:t>
            </w:r>
            <w:r w:rsidR="00E67AB3">
              <w:rPr>
                <w:rFonts w:ascii="Calibri" w:hAnsi="Calibri"/>
                <w:b/>
                <w:lang w:val="nl-NL"/>
              </w:rPr>
              <w:t>gemakkelijk</w:t>
            </w:r>
            <w:r w:rsidRPr="00BA5B71">
              <w:rPr>
                <w:rFonts w:ascii="Calibri" w:hAnsi="Calibri"/>
                <w:b/>
                <w:lang w:val="nl-NL"/>
              </w:rPr>
              <w:t xml:space="preserve"> leesbaar:</w:t>
            </w:r>
          </w:p>
        </w:tc>
        <w:tc>
          <w:tcPr>
            <w:tcW w:w="282" w:type="dxa"/>
            <w:tcBorders>
              <w:left w:val="single" w:sz="4" w:space="0" w:color="auto"/>
              <w:right w:val="single" w:sz="4" w:space="0" w:color="auto"/>
            </w:tcBorders>
            <w:shd w:val="clear" w:color="auto" w:fill="808080" w:themeFill="background1" w:themeFillShade="80"/>
          </w:tcPr>
          <w:p w14:paraId="4F358E33" w14:textId="77777777" w:rsidR="006255C6" w:rsidRPr="00BA5B71" w:rsidRDefault="006255C6" w:rsidP="00355515">
            <w:pPr>
              <w:rPr>
                <w:lang w:val="nl-NL"/>
              </w:rPr>
            </w:pPr>
          </w:p>
        </w:tc>
        <w:tc>
          <w:tcPr>
            <w:tcW w:w="4185" w:type="dxa"/>
            <w:gridSpan w:val="3"/>
            <w:tcBorders>
              <w:left w:val="single" w:sz="4" w:space="0" w:color="auto"/>
            </w:tcBorders>
          </w:tcPr>
          <w:p w14:paraId="549D27FF" w14:textId="77777777" w:rsidR="006255C6" w:rsidRPr="00BA5B71" w:rsidRDefault="006255C6" w:rsidP="00355515">
            <w:pPr>
              <w:rPr>
                <w:lang w:val="nl-NL"/>
              </w:rPr>
            </w:pPr>
            <w:r w:rsidRPr="00BA5B71">
              <w:rPr>
                <w:rFonts w:ascii="Calibri" w:hAnsi="Calibri"/>
                <w:b/>
                <w:lang w:val="nl-NL"/>
              </w:rPr>
              <w:t xml:space="preserve">Deze tekst is </w:t>
            </w:r>
            <w:r w:rsidR="00E67AB3">
              <w:rPr>
                <w:rFonts w:ascii="Calibri" w:hAnsi="Calibri"/>
                <w:b/>
                <w:lang w:val="nl-NL"/>
              </w:rPr>
              <w:t>gemakkelijk</w:t>
            </w:r>
            <w:r w:rsidRPr="00BA5B71">
              <w:rPr>
                <w:rFonts w:ascii="Calibri" w:hAnsi="Calibri"/>
                <w:b/>
                <w:lang w:val="nl-NL"/>
              </w:rPr>
              <w:t xml:space="preserve"> leesbaar:</w:t>
            </w:r>
          </w:p>
        </w:tc>
      </w:tr>
      <w:tr w:rsidR="006255C6" w:rsidRPr="00BA5B71" w14:paraId="0A665B23" w14:textId="77777777" w:rsidTr="001305D8">
        <w:tc>
          <w:tcPr>
            <w:tcW w:w="955" w:type="dxa"/>
          </w:tcPr>
          <w:p w14:paraId="21655009" w14:textId="77777777" w:rsidR="006255C6" w:rsidRPr="00BA5B71" w:rsidRDefault="006255C6" w:rsidP="00355515">
            <w:pPr>
              <w:rPr>
                <w:rFonts w:asciiTheme="majorHAnsi" w:hAnsiTheme="majorHAnsi"/>
                <w:lang w:val="nl-NL"/>
              </w:rPr>
            </w:pPr>
            <w:r w:rsidRPr="00BA5B71">
              <w:rPr>
                <w:rFonts w:asciiTheme="majorHAnsi" w:hAnsiTheme="majorHAnsi"/>
                <w:lang w:val="nl-NL"/>
              </w:rPr>
              <w:t>Oneens</w:t>
            </w:r>
          </w:p>
        </w:tc>
        <w:tc>
          <w:tcPr>
            <w:tcW w:w="2022" w:type="dxa"/>
          </w:tcPr>
          <w:p w14:paraId="46BC2690" w14:textId="77777777" w:rsidR="006255C6" w:rsidRPr="00BA5B71" w:rsidRDefault="006255C6"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3B202C1E" w14:textId="77777777" w:rsidR="006255C6" w:rsidRPr="00BA5B71" w:rsidRDefault="006255C6"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5C495184" w14:textId="77777777" w:rsidR="006255C6" w:rsidRPr="00BA5B71" w:rsidRDefault="006255C6" w:rsidP="00355515">
            <w:pPr>
              <w:rPr>
                <w:lang w:val="nl-NL"/>
              </w:rPr>
            </w:pPr>
          </w:p>
        </w:tc>
        <w:tc>
          <w:tcPr>
            <w:tcW w:w="929" w:type="dxa"/>
            <w:tcBorders>
              <w:left w:val="single" w:sz="4" w:space="0" w:color="auto"/>
            </w:tcBorders>
          </w:tcPr>
          <w:p w14:paraId="03C90DE6" w14:textId="77777777" w:rsidR="006255C6" w:rsidRPr="00BA5B71" w:rsidRDefault="006255C6" w:rsidP="00355515">
            <w:pPr>
              <w:rPr>
                <w:rFonts w:asciiTheme="majorHAnsi" w:hAnsiTheme="majorHAnsi"/>
                <w:lang w:val="nl-NL"/>
              </w:rPr>
            </w:pPr>
            <w:r w:rsidRPr="00BA5B71">
              <w:rPr>
                <w:rFonts w:asciiTheme="majorHAnsi" w:hAnsiTheme="majorHAnsi"/>
                <w:lang w:val="nl-NL"/>
              </w:rPr>
              <w:t>Oneens</w:t>
            </w:r>
          </w:p>
        </w:tc>
        <w:tc>
          <w:tcPr>
            <w:tcW w:w="1860" w:type="dxa"/>
          </w:tcPr>
          <w:p w14:paraId="5326D4F8" w14:textId="77777777" w:rsidR="006255C6" w:rsidRPr="00BA5B71" w:rsidRDefault="006255C6" w:rsidP="00355515">
            <w:pPr>
              <w:rPr>
                <w:rFonts w:asciiTheme="majorHAnsi" w:hAnsiTheme="majorHAnsi"/>
                <w:lang w:val="nl-NL"/>
              </w:rPr>
            </w:pPr>
            <w:r w:rsidRPr="00BA5B71">
              <w:rPr>
                <w:rFonts w:asciiTheme="majorHAnsi" w:hAnsiTheme="majorHAnsi"/>
                <w:lang w:val="nl-NL"/>
              </w:rPr>
              <w:t>O  O  O  O  O  O  O</w:t>
            </w:r>
          </w:p>
        </w:tc>
        <w:tc>
          <w:tcPr>
            <w:tcW w:w="1396" w:type="dxa"/>
          </w:tcPr>
          <w:p w14:paraId="13C51293" w14:textId="77777777" w:rsidR="006255C6" w:rsidRPr="00BA5B71" w:rsidRDefault="006255C6" w:rsidP="00355515">
            <w:pPr>
              <w:rPr>
                <w:rFonts w:asciiTheme="majorHAnsi" w:hAnsiTheme="majorHAnsi"/>
                <w:lang w:val="nl-NL"/>
              </w:rPr>
            </w:pPr>
            <w:r w:rsidRPr="00BA5B71">
              <w:rPr>
                <w:rFonts w:asciiTheme="majorHAnsi" w:hAnsiTheme="majorHAnsi"/>
                <w:lang w:val="nl-NL"/>
              </w:rPr>
              <w:t>Eens</w:t>
            </w:r>
          </w:p>
        </w:tc>
      </w:tr>
      <w:tr w:rsidR="006255C6" w:rsidRPr="00BA5B71" w14:paraId="18C2EDFC" w14:textId="77777777" w:rsidTr="001305D8">
        <w:tc>
          <w:tcPr>
            <w:tcW w:w="4173" w:type="dxa"/>
            <w:gridSpan w:val="3"/>
            <w:tcBorders>
              <w:right w:val="single" w:sz="4" w:space="0" w:color="auto"/>
            </w:tcBorders>
          </w:tcPr>
          <w:p w14:paraId="13C2F701" w14:textId="77777777" w:rsidR="006255C6" w:rsidRPr="00BA5B71" w:rsidRDefault="006255C6" w:rsidP="00355515">
            <w:pPr>
              <w:rPr>
                <w:lang w:val="nl-NL"/>
              </w:rPr>
            </w:pPr>
            <w:r w:rsidRPr="00BA5B71">
              <w:rPr>
                <w:rFonts w:ascii="Calibri" w:hAnsi="Calibri"/>
                <w:b/>
                <w:lang w:val="nl-NL"/>
              </w:rPr>
              <w:t>De boodschap van deze tekst is mij geheel duidelijk:</w:t>
            </w:r>
          </w:p>
        </w:tc>
        <w:tc>
          <w:tcPr>
            <w:tcW w:w="282" w:type="dxa"/>
            <w:tcBorders>
              <w:left w:val="single" w:sz="4" w:space="0" w:color="auto"/>
              <w:right w:val="single" w:sz="4" w:space="0" w:color="auto"/>
            </w:tcBorders>
            <w:shd w:val="clear" w:color="auto" w:fill="808080" w:themeFill="background1" w:themeFillShade="80"/>
          </w:tcPr>
          <w:p w14:paraId="398A9810" w14:textId="77777777" w:rsidR="006255C6" w:rsidRPr="00BA5B71" w:rsidRDefault="006255C6" w:rsidP="00355515">
            <w:pPr>
              <w:rPr>
                <w:lang w:val="nl-NL"/>
              </w:rPr>
            </w:pPr>
          </w:p>
        </w:tc>
        <w:tc>
          <w:tcPr>
            <w:tcW w:w="4185" w:type="dxa"/>
            <w:gridSpan w:val="3"/>
            <w:tcBorders>
              <w:left w:val="single" w:sz="4" w:space="0" w:color="auto"/>
            </w:tcBorders>
          </w:tcPr>
          <w:p w14:paraId="14F86838" w14:textId="77777777" w:rsidR="006255C6" w:rsidRPr="00BA5B71" w:rsidRDefault="006255C6" w:rsidP="00355515">
            <w:pPr>
              <w:rPr>
                <w:lang w:val="nl-NL"/>
              </w:rPr>
            </w:pPr>
            <w:r w:rsidRPr="00BA5B71">
              <w:rPr>
                <w:rFonts w:ascii="Calibri" w:hAnsi="Calibri"/>
                <w:b/>
                <w:lang w:val="nl-NL"/>
              </w:rPr>
              <w:t>De boodschap van deze tekst is mij geheel duidelijk:</w:t>
            </w:r>
          </w:p>
        </w:tc>
      </w:tr>
      <w:tr w:rsidR="006255C6" w:rsidRPr="00BA5B71" w14:paraId="280A5F5C" w14:textId="77777777" w:rsidTr="001305D8">
        <w:tc>
          <w:tcPr>
            <w:tcW w:w="955" w:type="dxa"/>
          </w:tcPr>
          <w:p w14:paraId="09309486" w14:textId="77777777" w:rsidR="006255C6" w:rsidRPr="00BA5B71" w:rsidRDefault="006255C6" w:rsidP="00355515">
            <w:pPr>
              <w:rPr>
                <w:rFonts w:asciiTheme="majorHAnsi" w:hAnsiTheme="majorHAnsi"/>
                <w:lang w:val="nl-NL"/>
              </w:rPr>
            </w:pPr>
            <w:r w:rsidRPr="00BA5B71">
              <w:rPr>
                <w:rFonts w:asciiTheme="majorHAnsi" w:hAnsiTheme="majorHAnsi"/>
                <w:lang w:val="nl-NL"/>
              </w:rPr>
              <w:t>Oneens</w:t>
            </w:r>
          </w:p>
        </w:tc>
        <w:tc>
          <w:tcPr>
            <w:tcW w:w="2022" w:type="dxa"/>
          </w:tcPr>
          <w:p w14:paraId="27BE8018" w14:textId="77777777" w:rsidR="006255C6" w:rsidRPr="00BA5B71" w:rsidRDefault="006255C6"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5244E106" w14:textId="77777777" w:rsidR="006255C6" w:rsidRPr="00BA5B71" w:rsidRDefault="006255C6"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377987E2" w14:textId="77777777" w:rsidR="006255C6" w:rsidRPr="00BA5B71" w:rsidRDefault="006255C6" w:rsidP="00355515">
            <w:pPr>
              <w:rPr>
                <w:lang w:val="nl-NL"/>
              </w:rPr>
            </w:pPr>
          </w:p>
        </w:tc>
        <w:tc>
          <w:tcPr>
            <w:tcW w:w="929" w:type="dxa"/>
            <w:tcBorders>
              <w:left w:val="single" w:sz="4" w:space="0" w:color="auto"/>
            </w:tcBorders>
          </w:tcPr>
          <w:p w14:paraId="4C5EC7BC" w14:textId="77777777" w:rsidR="006255C6" w:rsidRPr="00BA5B71" w:rsidRDefault="006255C6" w:rsidP="00355515">
            <w:pPr>
              <w:rPr>
                <w:rFonts w:asciiTheme="majorHAnsi" w:hAnsiTheme="majorHAnsi"/>
                <w:lang w:val="nl-NL"/>
              </w:rPr>
            </w:pPr>
            <w:r w:rsidRPr="00BA5B71">
              <w:rPr>
                <w:rFonts w:asciiTheme="majorHAnsi" w:hAnsiTheme="majorHAnsi"/>
                <w:lang w:val="nl-NL"/>
              </w:rPr>
              <w:t>Oneens</w:t>
            </w:r>
          </w:p>
        </w:tc>
        <w:tc>
          <w:tcPr>
            <w:tcW w:w="1860" w:type="dxa"/>
          </w:tcPr>
          <w:p w14:paraId="6B2160F2" w14:textId="77777777" w:rsidR="006255C6" w:rsidRPr="00BA5B71" w:rsidRDefault="006255C6" w:rsidP="00355515">
            <w:pPr>
              <w:rPr>
                <w:rFonts w:asciiTheme="majorHAnsi" w:hAnsiTheme="majorHAnsi"/>
                <w:lang w:val="nl-NL"/>
              </w:rPr>
            </w:pPr>
            <w:r w:rsidRPr="00BA5B71">
              <w:rPr>
                <w:rFonts w:asciiTheme="majorHAnsi" w:hAnsiTheme="majorHAnsi"/>
                <w:lang w:val="nl-NL"/>
              </w:rPr>
              <w:t>O  O  O  O  O  O  O</w:t>
            </w:r>
          </w:p>
        </w:tc>
        <w:tc>
          <w:tcPr>
            <w:tcW w:w="1396" w:type="dxa"/>
          </w:tcPr>
          <w:p w14:paraId="7A910218" w14:textId="77777777" w:rsidR="006255C6" w:rsidRPr="00BA5B71" w:rsidRDefault="006255C6" w:rsidP="00355515">
            <w:pPr>
              <w:rPr>
                <w:rFonts w:asciiTheme="majorHAnsi" w:hAnsiTheme="majorHAnsi"/>
                <w:lang w:val="nl-NL"/>
              </w:rPr>
            </w:pPr>
            <w:r w:rsidRPr="00BA5B71">
              <w:rPr>
                <w:rFonts w:asciiTheme="majorHAnsi" w:hAnsiTheme="majorHAnsi"/>
                <w:lang w:val="nl-NL"/>
              </w:rPr>
              <w:t>Eens</w:t>
            </w:r>
          </w:p>
        </w:tc>
      </w:tr>
      <w:tr w:rsidR="006255C6" w:rsidRPr="00BA5B71" w14:paraId="3B36ECD4" w14:textId="77777777" w:rsidTr="001305D8">
        <w:tc>
          <w:tcPr>
            <w:tcW w:w="4173" w:type="dxa"/>
            <w:gridSpan w:val="3"/>
            <w:tcBorders>
              <w:right w:val="single" w:sz="4" w:space="0" w:color="auto"/>
            </w:tcBorders>
          </w:tcPr>
          <w:p w14:paraId="30F92404" w14:textId="77777777" w:rsidR="006255C6" w:rsidRPr="00BA5B71" w:rsidRDefault="006255C6" w:rsidP="00355515">
            <w:pPr>
              <w:rPr>
                <w:lang w:val="nl-NL"/>
              </w:rPr>
            </w:pPr>
            <w:r w:rsidRPr="00BA5B71">
              <w:rPr>
                <w:rFonts w:ascii="Calibri" w:hAnsi="Calibri"/>
                <w:b/>
                <w:lang w:val="nl-NL"/>
              </w:rPr>
              <w:t>Tijdens het lezen van deze tekst begreep ik meteen wat er stond:</w:t>
            </w:r>
          </w:p>
        </w:tc>
        <w:tc>
          <w:tcPr>
            <w:tcW w:w="282" w:type="dxa"/>
            <w:tcBorders>
              <w:left w:val="single" w:sz="4" w:space="0" w:color="auto"/>
              <w:right w:val="single" w:sz="4" w:space="0" w:color="auto"/>
            </w:tcBorders>
            <w:shd w:val="clear" w:color="auto" w:fill="808080" w:themeFill="background1" w:themeFillShade="80"/>
          </w:tcPr>
          <w:p w14:paraId="60E76DE4" w14:textId="77777777" w:rsidR="006255C6" w:rsidRPr="00BA5B71" w:rsidRDefault="006255C6" w:rsidP="00355515">
            <w:pPr>
              <w:rPr>
                <w:lang w:val="nl-NL"/>
              </w:rPr>
            </w:pPr>
          </w:p>
        </w:tc>
        <w:tc>
          <w:tcPr>
            <w:tcW w:w="4185" w:type="dxa"/>
            <w:gridSpan w:val="3"/>
            <w:tcBorders>
              <w:left w:val="single" w:sz="4" w:space="0" w:color="auto"/>
            </w:tcBorders>
          </w:tcPr>
          <w:p w14:paraId="296FA5C3" w14:textId="77777777" w:rsidR="006255C6" w:rsidRPr="00BA5B71" w:rsidRDefault="006255C6" w:rsidP="00355515">
            <w:pPr>
              <w:rPr>
                <w:lang w:val="nl-NL"/>
              </w:rPr>
            </w:pPr>
            <w:r w:rsidRPr="00BA5B71">
              <w:rPr>
                <w:rFonts w:ascii="Calibri" w:hAnsi="Calibri"/>
                <w:b/>
                <w:lang w:val="nl-NL"/>
              </w:rPr>
              <w:t>Tijdens het lezen van deze tekst begreep ik meteen wat er stond:</w:t>
            </w:r>
          </w:p>
        </w:tc>
      </w:tr>
      <w:tr w:rsidR="006255C6" w:rsidRPr="00BA5B71" w14:paraId="698F3384" w14:textId="77777777" w:rsidTr="001305D8">
        <w:tc>
          <w:tcPr>
            <w:tcW w:w="955" w:type="dxa"/>
          </w:tcPr>
          <w:p w14:paraId="45284354" w14:textId="77777777" w:rsidR="006255C6" w:rsidRPr="00BA5B71" w:rsidRDefault="006255C6" w:rsidP="00355515">
            <w:pPr>
              <w:rPr>
                <w:rFonts w:asciiTheme="majorHAnsi" w:hAnsiTheme="majorHAnsi"/>
                <w:lang w:val="nl-NL"/>
              </w:rPr>
            </w:pPr>
            <w:r w:rsidRPr="00BA5B71">
              <w:rPr>
                <w:rFonts w:asciiTheme="majorHAnsi" w:hAnsiTheme="majorHAnsi"/>
                <w:lang w:val="nl-NL"/>
              </w:rPr>
              <w:t>Oneens</w:t>
            </w:r>
          </w:p>
        </w:tc>
        <w:tc>
          <w:tcPr>
            <w:tcW w:w="2022" w:type="dxa"/>
          </w:tcPr>
          <w:p w14:paraId="34ABBDD7" w14:textId="77777777" w:rsidR="006255C6" w:rsidRPr="00BA5B71" w:rsidRDefault="006255C6"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3B9EB028" w14:textId="77777777" w:rsidR="006255C6" w:rsidRPr="00BA5B71" w:rsidRDefault="006255C6"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51D8BA35" w14:textId="77777777" w:rsidR="006255C6" w:rsidRPr="00BA5B71" w:rsidRDefault="006255C6" w:rsidP="00355515">
            <w:pPr>
              <w:rPr>
                <w:lang w:val="nl-NL"/>
              </w:rPr>
            </w:pPr>
          </w:p>
        </w:tc>
        <w:tc>
          <w:tcPr>
            <w:tcW w:w="929" w:type="dxa"/>
            <w:tcBorders>
              <w:left w:val="single" w:sz="4" w:space="0" w:color="auto"/>
            </w:tcBorders>
          </w:tcPr>
          <w:p w14:paraId="026C6EA1" w14:textId="77777777" w:rsidR="006255C6" w:rsidRPr="00BA5B71" w:rsidRDefault="006255C6" w:rsidP="00355515">
            <w:pPr>
              <w:rPr>
                <w:rFonts w:asciiTheme="majorHAnsi" w:hAnsiTheme="majorHAnsi"/>
                <w:lang w:val="nl-NL"/>
              </w:rPr>
            </w:pPr>
            <w:r w:rsidRPr="00BA5B71">
              <w:rPr>
                <w:rFonts w:asciiTheme="majorHAnsi" w:hAnsiTheme="majorHAnsi"/>
                <w:lang w:val="nl-NL"/>
              </w:rPr>
              <w:t>Oneens</w:t>
            </w:r>
          </w:p>
        </w:tc>
        <w:tc>
          <w:tcPr>
            <w:tcW w:w="1860" w:type="dxa"/>
          </w:tcPr>
          <w:p w14:paraId="14DCD522" w14:textId="77777777" w:rsidR="006255C6" w:rsidRPr="00BA5B71" w:rsidRDefault="006255C6" w:rsidP="00355515">
            <w:pPr>
              <w:rPr>
                <w:rFonts w:asciiTheme="majorHAnsi" w:hAnsiTheme="majorHAnsi"/>
                <w:lang w:val="nl-NL"/>
              </w:rPr>
            </w:pPr>
            <w:r w:rsidRPr="00BA5B71">
              <w:rPr>
                <w:rFonts w:asciiTheme="majorHAnsi" w:hAnsiTheme="majorHAnsi"/>
                <w:lang w:val="nl-NL"/>
              </w:rPr>
              <w:t>O  O  O  O  O  O  O</w:t>
            </w:r>
          </w:p>
        </w:tc>
        <w:tc>
          <w:tcPr>
            <w:tcW w:w="1396" w:type="dxa"/>
          </w:tcPr>
          <w:p w14:paraId="76E92722" w14:textId="77777777" w:rsidR="006255C6" w:rsidRPr="00BA5B71" w:rsidRDefault="006255C6" w:rsidP="00355515">
            <w:pPr>
              <w:rPr>
                <w:rFonts w:asciiTheme="majorHAnsi" w:hAnsiTheme="majorHAnsi"/>
                <w:lang w:val="nl-NL"/>
              </w:rPr>
            </w:pPr>
            <w:r w:rsidRPr="00BA5B71">
              <w:rPr>
                <w:rFonts w:asciiTheme="majorHAnsi" w:hAnsiTheme="majorHAnsi"/>
                <w:lang w:val="nl-NL"/>
              </w:rPr>
              <w:t>Eens</w:t>
            </w:r>
          </w:p>
        </w:tc>
      </w:tr>
    </w:tbl>
    <w:p w14:paraId="35B84C02" w14:textId="77777777" w:rsidR="006255C6" w:rsidRDefault="006255C6">
      <w:r>
        <w:br w:type="page"/>
      </w:r>
    </w:p>
    <w:tbl>
      <w:tblPr>
        <w:tblW w:w="0" w:type="auto"/>
        <w:tblLook w:val="04A0" w:firstRow="1" w:lastRow="0" w:firstColumn="1" w:lastColumn="0" w:noHBand="0" w:noVBand="1"/>
      </w:tblPr>
      <w:tblGrid>
        <w:gridCol w:w="955"/>
        <w:gridCol w:w="2022"/>
        <w:gridCol w:w="1196"/>
        <w:gridCol w:w="282"/>
        <w:gridCol w:w="929"/>
        <w:gridCol w:w="1860"/>
        <w:gridCol w:w="1396"/>
      </w:tblGrid>
      <w:tr w:rsidR="00BA5B71" w:rsidRPr="00BA5B71" w14:paraId="464590BA" w14:textId="77777777" w:rsidTr="001305D8">
        <w:tc>
          <w:tcPr>
            <w:tcW w:w="4173" w:type="dxa"/>
            <w:gridSpan w:val="3"/>
            <w:tcBorders>
              <w:right w:val="single" w:sz="4" w:space="0" w:color="auto"/>
            </w:tcBorders>
          </w:tcPr>
          <w:p w14:paraId="7A48C8A2" w14:textId="77777777" w:rsidR="00BA5B71" w:rsidRPr="00BA5B71" w:rsidRDefault="00BA5B71" w:rsidP="00BA5B71">
            <w:pPr>
              <w:rPr>
                <w:lang w:val="nl-NL"/>
              </w:rPr>
            </w:pPr>
            <w:r w:rsidRPr="00BA5B71">
              <w:rPr>
                <w:rFonts w:ascii="Calibri" w:hAnsi="Calibri"/>
                <w:b/>
                <w:sz w:val="20"/>
                <w:lang w:val="nl-NL"/>
              </w:rPr>
              <w:lastRenderedPageBreak/>
              <w:t xml:space="preserve">VVV heer en meester tegen </w:t>
            </w:r>
            <w:r w:rsidR="00B56FE5">
              <w:rPr>
                <w:rFonts w:ascii="Calibri" w:hAnsi="Calibri"/>
                <w:b/>
                <w:sz w:val="20"/>
                <w:lang w:val="nl-NL"/>
              </w:rPr>
              <w:t>Jong Ajax</w:t>
            </w:r>
          </w:p>
        </w:tc>
        <w:tc>
          <w:tcPr>
            <w:tcW w:w="282" w:type="dxa"/>
            <w:tcBorders>
              <w:left w:val="single" w:sz="4" w:space="0" w:color="auto"/>
              <w:right w:val="single" w:sz="4" w:space="0" w:color="auto"/>
            </w:tcBorders>
            <w:shd w:val="clear" w:color="auto" w:fill="808080" w:themeFill="background1" w:themeFillShade="80"/>
          </w:tcPr>
          <w:p w14:paraId="5545DBDF" w14:textId="77777777" w:rsidR="00BA5B71" w:rsidRPr="00BA5B71" w:rsidRDefault="00BA5B71" w:rsidP="00BA5B71">
            <w:pPr>
              <w:rPr>
                <w:lang w:val="nl-NL"/>
              </w:rPr>
            </w:pPr>
          </w:p>
        </w:tc>
        <w:tc>
          <w:tcPr>
            <w:tcW w:w="4185" w:type="dxa"/>
            <w:gridSpan w:val="3"/>
            <w:tcBorders>
              <w:left w:val="single" w:sz="4" w:space="0" w:color="auto"/>
            </w:tcBorders>
          </w:tcPr>
          <w:p w14:paraId="7410DEF0" w14:textId="77777777" w:rsidR="00BA5B71" w:rsidRPr="00BA5B71" w:rsidRDefault="00B56FE5" w:rsidP="00BA5B71">
            <w:pPr>
              <w:rPr>
                <w:lang w:val="nl-NL"/>
              </w:rPr>
            </w:pPr>
            <w:r>
              <w:rPr>
                <w:rFonts w:ascii="Calibri" w:hAnsi="Calibri"/>
                <w:b/>
                <w:sz w:val="20"/>
                <w:lang w:val="nl-NL"/>
              </w:rPr>
              <w:t>Jong Ajax</w:t>
            </w:r>
            <w:r w:rsidR="00BA5B71" w:rsidRPr="00BA5B71">
              <w:rPr>
                <w:rFonts w:ascii="Calibri" w:hAnsi="Calibri"/>
                <w:b/>
                <w:sz w:val="20"/>
                <w:lang w:val="nl-NL"/>
              </w:rPr>
              <w:t xml:space="preserve"> hard onderuit tegen VVV</w:t>
            </w:r>
          </w:p>
        </w:tc>
      </w:tr>
      <w:tr w:rsidR="00BA5B71" w:rsidRPr="00BA5B71" w14:paraId="666D3C33" w14:textId="77777777" w:rsidTr="001305D8">
        <w:tc>
          <w:tcPr>
            <w:tcW w:w="4173" w:type="dxa"/>
            <w:gridSpan w:val="3"/>
            <w:tcBorders>
              <w:right w:val="single" w:sz="4" w:space="0" w:color="auto"/>
            </w:tcBorders>
          </w:tcPr>
          <w:p w14:paraId="75CE0D01" w14:textId="77777777" w:rsidR="00BA5B71" w:rsidRPr="00BA5B71" w:rsidRDefault="00BA5B71" w:rsidP="00D13CF4">
            <w:pPr>
              <w:rPr>
                <w:lang w:val="nl-NL"/>
              </w:rPr>
            </w:pPr>
            <w:r w:rsidRPr="00BA5B71">
              <w:rPr>
                <w:rFonts w:ascii="Calibri" w:hAnsi="Calibri"/>
                <w:sz w:val="20"/>
                <w:lang w:val="nl-NL"/>
              </w:rPr>
              <w:t xml:space="preserve">VVV haalde tegen </w:t>
            </w:r>
            <w:r w:rsidR="00B56FE5">
              <w:rPr>
                <w:rFonts w:ascii="Calibri" w:hAnsi="Calibri"/>
                <w:sz w:val="20"/>
                <w:lang w:val="nl-NL"/>
              </w:rPr>
              <w:t>Jong Ajax</w:t>
            </w:r>
            <w:r w:rsidRPr="00BA5B71">
              <w:rPr>
                <w:rFonts w:ascii="Calibri" w:hAnsi="Calibri"/>
                <w:sz w:val="20"/>
                <w:lang w:val="nl-NL"/>
              </w:rPr>
              <w:t xml:space="preserve"> een eerste klas huzarenstukje uit. De uitploeg werd uiteindelijk met 3-0 verslagen.</w:t>
            </w:r>
            <w:r w:rsidRPr="00BA5B71">
              <w:rPr>
                <w:rFonts w:ascii="Calibri" w:hAnsi="Calibri"/>
                <w:sz w:val="20"/>
                <w:lang w:val="nl-NL"/>
              </w:rPr>
              <w:br/>
            </w:r>
            <w:r w:rsidRPr="00BA5B71">
              <w:rPr>
                <w:rFonts w:ascii="Calibri" w:hAnsi="Calibri"/>
                <w:sz w:val="20"/>
                <w:lang w:val="nl-NL"/>
              </w:rPr>
              <w:br/>
              <w:t xml:space="preserve">Via een treffer van aanvaller Ralf </w:t>
            </w:r>
            <w:proofErr w:type="spellStart"/>
            <w:r w:rsidRPr="00BA5B71">
              <w:rPr>
                <w:rFonts w:ascii="Calibri" w:hAnsi="Calibri"/>
                <w:sz w:val="20"/>
                <w:lang w:val="nl-NL"/>
              </w:rPr>
              <w:t>Seuntjens</w:t>
            </w:r>
            <w:proofErr w:type="spellEnd"/>
            <w:r w:rsidRPr="00BA5B71">
              <w:rPr>
                <w:rFonts w:ascii="Calibri" w:hAnsi="Calibri"/>
                <w:sz w:val="20"/>
                <w:lang w:val="nl-NL"/>
              </w:rPr>
              <w:t xml:space="preserve"> en een goal van aanvaller Ralf </w:t>
            </w:r>
            <w:proofErr w:type="spellStart"/>
            <w:r w:rsidRPr="00BA5B71">
              <w:rPr>
                <w:rFonts w:ascii="Calibri" w:hAnsi="Calibri"/>
                <w:sz w:val="20"/>
                <w:lang w:val="nl-NL"/>
              </w:rPr>
              <w:t>Seuntjens</w:t>
            </w:r>
            <w:proofErr w:type="spellEnd"/>
            <w:r w:rsidRPr="00BA5B71">
              <w:rPr>
                <w:rFonts w:ascii="Calibri" w:hAnsi="Calibri"/>
                <w:sz w:val="20"/>
                <w:lang w:val="nl-NL"/>
              </w:rPr>
              <w:t xml:space="preserve"> </w:t>
            </w:r>
            <w:r w:rsidR="00D13CF4">
              <w:rPr>
                <w:rFonts w:ascii="Calibri" w:hAnsi="Calibri"/>
                <w:sz w:val="20"/>
                <w:lang w:val="nl-NL"/>
              </w:rPr>
              <w:t>werd</w:t>
            </w:r>
            <w:r w:rsidRPr="00BA5B71">
              <w:rPr>
                <w:rFonts w:ascii="Calibri" w:hAnsi="Calibri"/>
                <w:sz w:val="20"/>
                <w:lang w:val="nl-NL"/>
              </w:rPr>
              <w:t xml:space="preserve"> de stand 2-0. Aanvaller Jonathan </w:t>
            </w:r>
            <w:proofErr w:type="spellStart"/>
            <w:r w:rsidRPr="00BA5B71">
              <w:rPr>
                <w:rFonts w:ascii="Calibri" w:hAnsi="Calibri"/>
                <w:sz w:val="20"/>
                <w:lang w:val="nl-NL"/>
              </w:rPr>
              <w:t>Obika</w:t>
            </w:r>
            <w:proofErr w:type="spellEnd"/>
            <w:r w:rsidRPr="00BA5B71">
              <w:rPr>
                <w:rFonts w:ascii="Calibri" w:hAnsi="Calibri"/>
                <w:sz w:val="20"/>
                <w:lang w:val="nl-NL"/>
              </w:rPr>
              <w:t xml:space="preserve"> bracht de 3-0 op het scorebord.</w:t>
            </w:r>
            <w:r w:rsidRPr="00BA5B71">
              <w:rPr>
                <w:rFonts w:ascii="Calibri" w:hAnsi="Calibri"/>
                <w:sz w:val="20"/>
                <w:lang w:val="nl-NL"/>
              </w:rPr>
              <w:br/>
            </w:r>
            <w:r w:rsidRPr="00BA5B71">
              <w:rPr>
                <w:rFonts w:ascii="Calibri" w:hAnsi="Calibri"/>
                <w:sz w:val="20"/>
                <w:lang w:val="nl-NL"/>
              </w:rPr>
              <w:br/>
              <w:t xml:space="preserve">Alleen Dankerlui van </w:t>
            </w:r>
            <w:r w:rsidR="00B56FE5">
              <w:rPr>
                <w:rFonts w:ascii="Calibri" w:hAnsi="Calibri"/>
                <w:sz w:val="20"/>
                <w:lang w:val="nl-NL"/>
              </w:rPr>
              <w:t>Jong Ajax</w:t>
            </w:r>
            <w:r w:rsidRPr="00BA5B71">
              <w:rPr>
                <w:rFonts w:ascii="Calibri" w:hAnsi="Calibri"/>
                <w:sz w:val="20"/>
                <w:lang w:val="nl-NL"/>
              </w:rPr>
              <w:t xml:space="preserve"> kreeg geel.</w:t>
            </w:r>
          </w:p>
        </w:tc>
        <w:tc>
          <w:tcPr>
            <w:tcW w:w="282" w:type="dxa"/>
            <w:tcBorders>
              <w:left w:val="single" w:sz="4" w:space="0" w:color="auto"/>
              <w:right w:val="single" w:sz="4" w:space="0" w:color="auto"/>
            </w:tcBorders>
            <w:shd w:val="clear" w:color="auto" w:fill="808080" w:themeFill="background1" w:themeFillShade="80"/>
          </w:tcPr>
          <w:p w14:paraId="7CD5CC9B" w14:textId="77777777" w:rsidR="00BA5B71" w:rsidRPr="00BA5B71" w:rsidRDefault="00BA5B71" w:rsidP="00BA5B71">
            <w:pPr>
              <w:rPr>
                <w:lang w:val="nl-NL"/>
              </w:rPr>
            </w:pPr>
          </w:p>
        </w:tc>
        <w:tc>
          <w:tcPr>
            <w:tcW w:w="4185" w:type="dxa"/>
            <w:gridSpan w:val="3"/>
            <w:tcBorders>
              <w:left w:val="single" w:sz="4" w:space="0" w:color="auto"/>
            </w:tcBorders>
          </w:tcPr>
          <w:p w14:paraId="31175038" w14:textId="77777777" w:rsidR="00BA5B71" w:rsidRPr="00BA5B71" w:rsidRDefault="00B56FE5" w:rsidP="00BA5B71">
            <w:pPr>
              <w:rPr>
                <w:lang w:val="nl-NL"/>
              </w:rPr>
            </w:pPr>
            <w:r>
              <w:rPr>
                <w:rFonts w:ascii="Calibri" w:hAnsi="Calibri"/>
                <w:sz w:val="20"/>
                <w:lang w:val="nl-NL"/>
              </w:rPr>
              <w:t>Jong Ajax</w:t>
            </w:r>
            <w:r w:rsidR="00BA5B71" w:rsidRPr="00BA5B71">
              <w:rPr>
                <w:rFonts w:ascii="Calibri" w:hAnsi="Calibri"/>
                <w:sz w:val="20"/>
                <w:lang w:val="nl-NL"/>
              </w:rPr>
              <w:t xml:space="preserve"> leed afgelopen vrijdagavond een uitnederlaag tegen VVV. De ploeg van manager Maurice Steijn won in Venlo met 3-0.</w:t>
            </w:r>
            <w:r w:rsidR="00BA5B71" w:rsidRPr="00BA5B71">
              <w:rPr>
                <w:rFonts w:ascii="Calibri" w:hAnsi="Calibri"/>
                <w:sz w:val="20"/>
                <w:lang w:val="nl-NL"/>
              </w:rPr>
              <w:br/>
            </w:r>
            <w:r w:rsidR="00BA5B71" w:rsidRPr="00BA5B71">
              <w:rPr>
                <w:rFonts w:ascii="Calibri" w:hAnsi="Calibri"/>
                <w:sz w:val="20"/>
                <w:lang w:val="nl-NL"/>
              </w:rPr>
              <w:br/>
              <w:t xml:space="preserve">Na 23 minuten kwam VVV op voorsprong toen aanvaller Ralf </w:t>
            </w:r>
            <w:proofErr w:type="spellStart"/>
            <w:r w:rsidR="00BA5B71" w:rsidRPr="00BA5B71">
              <w:rPr>
                <w:rFonts w:ascii="Calibri" w:hAnsi="Calibri"/>
                <w:sz w:val="20"/>
                <w:lang w:val="nl-NL"/>
              </w:rPr>
              <w:t>Seuntjens</w:t>
            </w:r>
            <w:proofErr w:type="spellEnd"/>
            <w:r w:rsidR="00BA5B71" w:rsidRPr="00BA5B71">
              <w:rPr>
                <w:rFonts w:ascii="Calibri" w:hAnsi="Calibri"/>
                <w:sz w:val="20"/>
                <w:lang w:val="nl-NL"/>
              </w:rPr>
              <w:t xml:space="preserve"> scoorde: 1-0. Luttele minuten later tekende </w:t>
            </w:r>
            <w:proofErr w:type="spellStart"/>
            <w:r w:rsidR="00BA5B71" w:rsidRPr="00BA5B71">
              <w:rPr>
                <w:rFonts w:ascii="Calibri" w:hAnsi="Calibri"/>
                <w:sz w:val="20"/>
                <w:lang w:val="nl-NL"/>
              </w:rPr>
              <w:t>Seuntjens</w:t>
            </w:r>
            <w:proofErr w:type="spellEnd"/>
            <w:r w:rsidR="00BA5B71" w:rsidRPr="00BA5B71">
              <w:rPr>
                <w:rFonts w:ascii="Calibri" w:hAnsi="Calibri"/>
                <w:sz w:val="20"/>
                <w:lang w:val="nl-NL"/>
              </w:rPr>
              <w:t xml:space="preserve"> voor de 2-0, waarna het een heel moeilijke avond beloofde te worden voor </w:t>
            </w:r>
            <w:r>
              <w:rPr>
                <w:rFonts w:ascii="Calibri" w:hAnsi="Calibri"/>
                <w:sz w:val="20"/>
                <w:lang w:val="nl-NL"/>
              </w:rPr>
              <w:t>Jong Ajax</w:t>
            </w:r>
            <w:r w:rsidR="00BA5B71" w:rsidRPr="00BA5B71">
              <w:rPr>
                <w:rFonts w:ascii="Calibri" w:hAnsi="Calibri"/>
                <w:sz w:val="20"/>
                <w:lang w:val="nl-NL"/>
              </w:rPr>
              <w:t xml:space="preserve">. In de 40ste minuut bepaalde Jonathan </w:t>
            </w:r>
            <w:proofErr w:type="spellStart"/>
            <w:r w:rsidR="00BA5B71" w:rsidRPr="00BA5B71">
              <w:rPr>
                <w:rFonts w:ascii="Calibri" w:hAnsi="Calibri"/>
                <w:sz w:val="20"/>
                <w:lang w:val="nl-NL"/>
              </w:rPr>
              <w:t>Obika</w:t>
            </w:r>
            <w:proofErr w:type="spellEnd"/>
            <w:r w:rsidR="00BA5B71" w:rsidRPr="00BA5B71">
              <w:rPr>
                <w:rFonts w:ascii="Calibri" w:hAnsi="Calibri"/>
                <w:sz w:val="20"/>
                <w:lang w:val="nl-NL"/>
              </w:rPr>
              <w:t xml:space="preserve"> de eindstand op 3-0.</w:t>
            </w:r>
            <w:r w:rsidR="00BA5B71" w:rsidRPr="00BA5B71">
              <w:rPr>
                <w:rFonts w:ascii="Calibri" w:hAnsi="Calibri"/>
                <w:sz w:val="20"/>
                <w:lang w:val="nl-NL"/>
              </w:rPr>
              <w:br/>
            </w:r>
            <w:r w:rsidR="00BA5B71" w:rsidRPr="00BA5B71">
              <w:rPr>
                <w:rFonts w:ascii="Calibri" w:hAnsi="Calibri"/>
                <w:sz w:val="20"/>
                <w:lang w:val="nl-NL"/>
              </w:rPr>
              <w:br/>
              <w:t xml:space="preserve">Scheidsrechter Otto schreef alleen </w:t>
            </w:r>
            <w:proofErr w:type="spellStart"/>
            <w:r w:rsidR="00BA5B71" w:rsidRPr="00BA5B71">
              <w:rPr>
                <w:rFonts w:ascii="Calibri" w:hAnsi="Calibri"/>
                <w:sz w:val="20"/>
                <w:lang w:val="nl-NL"/>
              </w:rPr>
              <w:t>Damil</w:t>
            </w:r>
            <w:proofErr w:type="spellEnd"/>
            <w:r w:rsidR="00BA5B71" w:rsidRPr="00BA5B71">
              <w:rPr>
                <w:rFonts w:ascii="Calibri" w:hAnsi="Calibri"/>
                <w:sz w:val="20"/>
                <w:lang w:val="nl-NL"/>
              </w:rPr>
              <w:t xml:space="preserve"> Dankerlui in zijn boekje bij de afdeling gele kaarten.</w:t>
            </w:r>
          </w:p>
        </w:tc>
      </w:tr>
      <w:tr w:rsidR="00BA5B71" w:rsidRPr="00BA5B71" w14:paraId="489C2382" w14:textId="77777777" w:rsidTr="001305D8">
        <w:tc>
          <w:tcPr>
            <w:tcW w:w="4173" w:type="dxa"/>
            <w:gridSpan w:val="3"/>
            <w:tcBorders>
              <w:right w:val="single" w:sz="4" w:space="0" w:color="auto"/>
            </w:tcBorders>
          </w:tcPr>
          <w:p w14:paraId="07AB51CA" w14:textId="77777777" w:rsidR="00BA5B71" w:rsidRPr="00BA5B71" w:rsidRDefault="00BA5B71" w:rsidP="00BA5B71">
            <w:pPr>
              <w:rPr>
                <w:lang w:val="nl-NL"/>
              </w:rPr>
            </w:pPr>
          </w:p>
        </w:tc>
        <w:tc>
          <w:tcPr>
            <w:tcW w:w="282" w:type="dxa"/>
            <w:tcBorders>
              <w:left w:val="single" w:sz="4" w:space="0" w:color="auto"/>
              <w:right w:val="single" w:sz="4" w:space="0" w:color="auto"/>
            </w:tcBorders>
            <w:shd w:val="clear" w:color="auto" w:fill="808080" w:themeFill="background1" w:themeFillShade="80"/>
          </w:tcPr>
          <w:p w14:paraId="526D5D04" w14:textId="77777777" w:rsidR="00BA5B71" w:rsidRPr="00BA5B71" w:rsidRDefault="00BA5B71" w:rsidP="00BA5B71">
            <w:pPr>
              <w:rPr>
                <w:lang w:val="nl-NL"/>
              </w:rPr>
            </w:pPr>
          </w:p>
        </w:tc>
        <w:tc>
          <w:tcPr>
            <w:tcW w:w="4185" w:type="dxa"/>
            <w:gridSpan w:val="3"/>
            <w:tcBorders>
              <w:left w:val="single" w:sz="4" w:space="0" w:color="auto"/>
            </w:tcBorders>
          </w:tcPr>
          <w:p w14:paraId="489649DB" w14:textId="77777777" w:rsidR="00BA5B71" w:rsidRPr="00BA5B71" w:rsidRDefault="00BA5B71" w:rsidP="00BA5B71">
            <w:pPr>
              <w:rPr>
                <w:lang w:val="nl-NL"/>
              </w:rPr>
            </w:pPr>
          </w:p>
        </w:tc>
      </w:tr>
      <w:tr w:rsidR="00BA5B71" w:rsidRPr="00BA5B71" w14:paraId="1B002882" w14:textId="77777777" w:rsidTr="001305D8">
        <w:tc>
          <w:tcPr>
            <w:tcW w:w="4173" w:type="dxa"/>
            <w:gridSpan w:val="3"/>
            <w:tcBorders>
              <w:right w:val="single" w:sz="4" w:space="0" w:color="auto"/>
            </w:tcBorders>
          </w:tcPr>
          <w:p w14:paraId="290B20F9" w14:textId="77777777" w:rsidR="00BA5B71" w:rsidRPr="00BA5B71" w:rsidRDefault="00BA5B71" w:rsidP="00BA5B71">
            <w:pPr>
              <w:rPr>
                <w:lang w:val="nl-NL"/>
              </w:rPr>
            </w:pPr>
            <w:r w:rsidRPr="00BA5B71">
              <w:rPr>
                <w:rFonts w:ascii="Calibri" w:hAnsi="Calibri"/>
                <w:b/>
                <w:lang w:val="nl-NL"/>
              </w:rPr>
              <w:t>Deze tekst is bedoeld voor fans van:</w:t>
            </w:r>
          </w:p>
        </w:tc>
        <w:tc>
          <w:tcPr>
            <w:tcW w:w="282" w:type="dxa"/>
            <w:tcBorders>
              <w:left w:val="single" w:sz="4" w:space="0" w:color="auto"/>
              <w:right w:val="single" w:sz="4" w:space="0" w:color="auto"/>
            </w:tcBorders>
            <w:shd w:val="clear" w:color="auto" w:fill="808080" w:themeFill="background1" w:themeFillShade="80"/>
          </w:tcPr>
          <w:p w14:paraId="2AFCB5C4" w14:textId="77777777" w:rsidR="00BA5B71" w:rsidRPr="00BA5B71" w:rsidRDefault="00BA5B71" w:rsidP="00BA5B71">
            <w:pPr>
              <w:rPr>
                <w:lang w:val="nl-NL"/>
              </w:rPr>
            </w:pPr>
          </w:p>
        </w:tc>
        <w:tc>
          <w:tcPr>
            <w:tcW w:w="4185" w:type="dxa"/>
            <w:gridSpan w:val="3"/>
            <w:tcBorders>
              <w:left w:val="single" w:sz="4" w:space="0" w:color="auto"/>
            </w:tcBorders>
          </w:tcPr>
          <w:p w14:paraId="3BD5FAB8" w14:textId="77777777" w:rsidR="00BA5B71" w:rsidRPr="00BA5B71" w:rsidRDefault="00BA5B71" w:rsidP="00BA5B71">
            <w:pPr>
              <w:rPr>
                <w:lang w:val="nl-NL"/>
              </w:rPr>
            </w:pPr>
            <w:r w:rsidRPr="00BA5B71">
              <w:rPr>
                <w:rFonts w:ascii="Calibri" w:hAnsi="Calibri"/>
                <w:b/>
                <w:lang w:val="nl-NL"/>
              </w:rPr>
              <w:t>Deze tekst is bedoeld voor fans van:</w:t>
            </w:r>
          </w:p>
        </w:tc>
      </w:tr>
      <w:tr w:rsidR="00BA5B71" w14:paraId="3029BF38" w14:textId="77777777" w:rsidTr="001305D8">
        <w:tc>
          <w:tcPr>
            <w:tcW w:w="4173" w:type="dxa"/>
            <w:gridSpan w:val="3"/>
            <w:tcBorders>
              <w:right w:val="single" w:sz="4" w:space="0" w:color="auto"/>
            </w:tcBorders>
          </w:tcPr>
          <w:p w14:paraId="701EB786" w14:textId="77777777" w:rsidR="00BA5B71" w:rsidRDefault="00BA5B71" w:rsidP="00BA5B71">
            <w:r>
              <w:rPr>
                <w:rFonts w:ascii="Segoe UI Symbol" w:hAnsi="Segoe UI Symbol" w:cs="Segoe UI Symbol"/>
              </w:rPr>
              <w:t>⬜</w:t>
            </w:r>
            <w:r>
              <w:rPr>
                <w:rFonts w:ascii="Calibri" w:hAnsi="Calibri"/>
              </w:rPr>
              <w:t xml:space="preserve">  VVV</w:t>
            </w:r>
            <w:r>
              <w:rPr>
                <w:rFonts w:ascii="Calibri" w:hAnsi="Calibri"/>
              </w:rPr>
              <w:br/>
            </w:r>
            <w:r>
              <w:rPr>
                <w:rFonts w:ascii="Segoe UI Symbol" w:hAnsi="Segoe UI Symbol" w:cs="Segoe UI Symbol"/>
              </w:rPr>
              <w:t>⬜</w:t>
            </w:r>
            <w:r>
              <w:rPr>
                <w:rFonts w:ascii="Calibri" w:hAnsi="Calibri"/>
              </w:rPr>
              <w:t xml:space="preserve">  </w:t>
            </w:r>
            <w:r w:rsidR="00B56FE5">
              <w:rPr>
                <w:rFonts w:ascii="Calibri" w:hAnsi="Calibri"/>
              </w:rPr>
              <w:t>Jong Ajax</w:t>
            </w:r>
          </w:p>
        </w:tc>
        <w:tc>
          <w:tcPr>
            <w:tcW w:w="282" w:type="dxa"/>
            <w:tcBorders>
              <w:left w:val="single" w:sz="4" w:space="0" w:color="auto"/>
              <w:right w:val="single" w:sz="4" w:space="0" w:color="auto"/>
            </w:tcBorders>
            <w:shd w:val="clear" w:color="auto" w:fill="808080" w:themeFill="background1" w:themeFillShade="80"/>
          </w:tcPr>
          <w:p w14:paraId="657387A3" w14:textId="77777777" w:rsidR="00BA5B71" w:rsidRDefault="00BA5B71" w:rsidP="00BA5B71"/>
        </w:tc>
        <w:tc>
          <w:tcPr>
            <w:tcW w:w="4185" w:type="dxa"/>
            <w:gridSpan w:val="3"/>
            <w:tcBorders>
              <w:left w:val="single" w:sz="4" w:space="0" w:color="auto"/>
            </w:tcBorders>
          </w:tcPr>
          <w:p w14:paraId="1C277114" w14:textId="77777777" w:rsidR="00BA5B71" w:rsidRDefault="00BA5B71" w:rsidP="00BA5B71">
            <w:r>
              <w:rPr>
                <w:rFonts w:ascii="Segoe UI Symbol" w:hAnsi="Segoe UI Symbol" w:cs="Segoe UI Symbol"/>
              </w:rPr>
              <w:t>⬜</w:t>
            </w:r>
            <w:r>
              <w:rPr>
                <w:rFonts w:ascii="Calibri" w:hAnsi="Calibri"/>
              </w:rPr>
              <w:t xml:space="preserve">  VVV</w:t>
            </w:r>
            <w:r>
              <w:rPr>
                <w:rFonts w:ascii="Calibri" w:hAnsi="Calibri"/>
              </w:rPr>
              <w:br/>
            </w:r>
            <w:r>
              <w:rPr>
                <w:rFonts w:ascii="Segoe UI Symbol" w:hAnsi="Segoe UI Symbol" w:cs="Segoe UI Symbol"/>
              </w:rPr>
              <w:t>⬜</w:t>
            </w:r>
            <w:r>
              <w:rPr>
                <w:rFonts w:ascii="Calibri" w:hAnsi="Calibri"/>
              </w:rPr>
              <w:t xml:space="preserve">  </w:t>
            </w:r>
            <w:r w:rsidR="00B56FE5">
              <w:rPr>
                <w:rFonts w:ascii="Calibri" w:hAnsi="Calibri"/>
              </w:rPr>
              <w:t>Jong Ajax</w:t>
            </w:r>
          </w:p>
        </w:tc>
      </w:tr>
      <w:tr w:rsidR="00D13CF4" w:rsidRPr="00BA5B71" w14:paraId="36E9673C" w14:textId="77777777" w:rsidTr="001305D8">
        <w:tc>
          <w:tcPr>
            <w:tcW w:w="4173" w:type="dxa"/>
            <w:gridSpan w:val="3"/>
            <w:tcBorders>
              <w:right w:val="single" w:sz="4" w:space="0" w:color="auto"/>
            </w:tcBorders>
          </w:tcPr>
          <w:p w14:paraId="4C998E9A" w14:textId="77777777" w:rsidR="00D13CF4" w:rsidRPr="00BA5B71" w:rsidRDefault="00D13CF4" w:rsidP="00355515">
            <w:pPr>
              <w:rPr>
                <w:lang w:val="nl-NL"/>
              </w:rPr>
            </w:pPr>
            <w:r w:rsidRPr="00BA5B71">
              <w:rPr>
                <w:rFonts w:ascii="Calibri" w:hAnsi="Calibri"/>
                <w:b/>
                <w:lang w:val="nl-NL"/>
              </w:rPr>
              <w:t>Deze tekst is in correct Nederlands geschreven:</w:t>
            </w:r>
          </w:p>
        </w:tc>
        <w:tc>
          <w:tcPr>
            <w:tcW w:w="282" w:type="dxa"/>
            <w:tcBorders>
              <w:left w:val="single" w:sz="4" w:space="0" w:color="auto"/>
              <w:right w:val="single" w:sz="4" w:space="0" w:color="auto"/>
            </w:tcBorders>
            <w:shd w:val="clear" w:color="auto" w:fill="808080" w:themeFill="background1" w:themeFillShade="80"/>
          </w:tcPr>
          <w:p w14:paraId="3A0079D2" w14:textId="77777777" w:rsidR="00D13CF4" w:rsidRPr="00BA5B71" w:rsidRDefault="00D13CF4" w:rsidP="00355515">
            <w:pPr>
              <w:rPr>
                <w:lang w:val="nl-NL"/>
              </w:rPr>
            </w:pPr>
          </w:p>
        </w:tc>
        <w:tc>
          <w:tcPr>
            <w:tcW w:w="4185" w:type="dxa"/>
            <w:gridSpan w:val="3"/>
            <w:tcBorders>
              <w:left w:val="single" w:sz="4" w:space="0" w:color="auto"/>
            </w:tcBorders>
          </w:tcPr>
          <w:p w14:paraId="3F4E38E4" w14:textId="77777777" w:rsidR="00D13CF4" w:rsidRPr="00BA5B71" w:rsidRDefault="00D13CF4" w:rsidP="00355515">
            <w:pPr>
              <w:rPr>
                <w:lang w:val="nl-NL"/>
              </w:rPr>
            </w:pPr>
            <w:r w:rsidRPr="00BA5B71">
              <w:rPr>
                <w:rFonts w:ascii="Calibri" w:hAnsi="Calibri"/>
                <w:b/>
                <w:lang w:val="nl-NL"/>
              </w:rPr>
              <w:t>Deze tekst is in correct Nederlands geschreven:</w:t>
            </w:r>
          </w:p>
        </w:tc>
      </w:tr>
      <w:tr w:rsidR="00D13CF4" w:rsidRPr="00BA5B71" w14:paraId="2CCF76ED" w14:textId="77777777" w:rsidTr="001305D8">
        <w:tc>
          <w:tcPr>
            <w:tcW w:w="955" w:type="dxa"/>
          </w:tcPr>
          <w:p w14:paraId="332A2B8F" w14:textId="77777777" w:rsidR="00D13CF4" w:rsidRPr="00BA5B71" w:rsidRDefault="00D13CF4" w:rsidP="00355515">
            <w:pPr>
              <w:rPr>
                <w:rFonts w:asciiTheme="majorHAnsi" w:hAnsiTheme="majorHAnsi"/>
                <w:lang w:val="nl-NL"/>
              </w:rPr>
            </w:pPr>
            <w:r w:rsidRPr="00BA5B71">
              <w:rPr>
                <w:rFonts w:asciiTheme="majorHAnsi" w:hAnsiTheme="majorHAnsi"/>
                <w:lang w:val="nl-NL"/>
              </w:rPr>
              <w:t>Oneens</w:t>
            </w:r>
          </w:p>
        </w:tc>
        <w:tc>
          <w:tcPr>
            <w:tcW w:w="2022" w:type="dxa"/>
          </w:tcPr>
          <w:p w14:paraId="73D5E0B7" w14:textId="77777777" w:rsidR="00D13CF4" w:rsidRPr="00BA5B71" w:rsidRDefault="00D13CF4"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6F1ACF87" w14:textId="77777777" w:rsidR="00D13CF4" w:rsidRPr="00BA5B71" w:rsidRDefault="00D13CF4"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72986267" w14:textId="77777777" w:rsidR="00D13CF4" w:rsidRPr="00BA5B71" w:rsidRDefault="00D13CF4" w:rsidP="00355515">
            <w:pPr>
              <w:rPr>
                <w:lang w:val="nl-NL"/>
              </w:rPr>
            </w:pPr>
          </w:p>
        </w:tc>
        <w:tc>
          <w:tcPr>
            <w:tcW w:w="929" w:type="dxa"/>
            <w:tcBorders>
              <w:left w:val="single" w:sz="4" w:space="0" w:color="auto"/>
            </w:tcBorders>
          </w:tcPr>
          <w:p w14:paraId="5B040D11" w14:textId="77777777" w:rsidR="00D13CF4" w:rsidRPr="00BA5B71" w:rsidRDefault="00D13CF4" w:rsidP="00355515">
            <w:pPr>
              <w:rPr>
                <w:rFonts w:asciiTheme="majorHAnsi" w:hAnsiTheme="majorHAnsi"/>
                <w:lang w:val="nl-NL"/>
              </w:rPr>
            </w:pPr>
            <w:r w:rsidRPr="00BA5B71">
              <w:rPr>
                <w:rFonts w:asciiTheme="majorHAnsi" w:hAnsiTheme="majorHAnsi"/>
                <w:lang w:val="nl-NL"/>
              </w:rPr>
              <w:t>Oneens</w:t>
            </w:r>
          </w:p>
        </w:tc>
        <w:tc>
          <w:tcPr>
            <w:tcW w:w="1860" w:type="dxa"/>
          </w:tcPr>
          <w:p w14:paraId="4576248F" w14:textId="77777777" w:rsidR="00D13CF4" w:rsidRPr="00BA5B71" w:rsidRDefault="00D13CF4" w:rsidP="00355515">
            <w:pPr>
              <w:rPr>
                <w:rFonts w:asciiTheme="majorHAnsi" w:hAnsiTheme="majorHAnsi"/>
                <w:lang w:val="nl-NL"/>
              </w:rPr>
            </w:pPr>
            <w:r w:rsidRPr="00BA5B71">
              <w:rPr>
                <w:rFonts w:asciiTheme="majorHAnsi" w:hAnsiTheme="majorHAnsi"/>
                <w:lang w:val="nl-NL"/>
              </w:rPr>
              <w:t>O  O  O  O  O  O  O</w:t>
            </w:r>
          </w:p>
        </w:tc>
        <w:tc>
          <w:tcPr>
            <w:tcW w:w="1396" w:type="dxa"/>
          </w:tcPr>
          <w:p w14:paraId="6065648E" w14:textId="77777777" w:rsidR="00D13CF4" w:rsidRPr="00BA5B71" w:rsidRDefault="00D13CF4" w:rsidP="00355515">
            <w:pPr>
              <w:rPr>
                <w:rFonts w:asciiTheme="majorHAnsi" w:hAnsiTheme="majorHAnsi"/>
                <w:lang w:val="nl-NL"/>
              </w:rPr>
            </w:pPr>
            <w:r w:rsidRPr="00BA5B71">
              <w:rPr>
                <w:rFonts w:asciiTheme="majorHAnsi" w:hAnsiTheme="majorHAnsi"/>
                <w:lang w:val="nl-NL"/>
              </w:rPr>
              <w:t>Eens</w:t>
            </w:r>
          </w:p>
        </w:tc>
      </w:tr>
      <w:tr w:rsidR="00D13CF4" w:rsidRPr="00BA5B71" w14:paraId="4EA2DB11" w14:textId="77777777" w:rsidTr="001305D8">
        <w:tc>
          <w:tcPr>
            <w:tcW w:w="4173" w:type="dxa"/>
            <w:gridSpan w:val="3"/>
            <w:tcBorders>
              <w:right w:val="single" w:sz="4" w:space="0" w:color="auto"/>
            </w:tcBorders>
          </w:tcPr>
          <w:p w14:paraId="2E1225AF" w14:textId="77777777" w:rsidR="00D13CF4" w:rsidRPr="00BA5B71" w:rsidRDefault="00D13CF4" w:rsidP="00355515">
            <w:pPr>
              <w:rPr>
                <w:lang w:val="nl-NL"/>
              </w:rPr>
            </w:pPr>
            <w:r w:rsidRPr="00BA5B71">
              <w:rPr>
                <w:rFonts w:ascii="Calibri" w:hAnsi="Calibri"/>
                <w:b/>
                <w:lang w:val="nl-NL"/>
              </w:rPr>
              <w:t xml:space="preserve">Deze tekst is </w:t>
            </w:r>
            <w:r w:rsidR="00E67AB3">
              <w:rPr>
                <w:rFonts w:ascii="Calibri" w:hAnsi="Calibri"/>
                <w:b/>
                <w:lang w:val="nl-NL"/>
              </w:rPr>
              <w:t>gemakkelijk</w:t>
            </w:r>
            <w:r w:rsidRPr="00BA5B71">
              <w:rPr>
                <w:rFonts w:ascii="Calibri" w:hAnsi="Calibri"/>
                <w:b/>
                <w:lang w:val="nl-NL"/>
              </w:rPr>
              <w:t xml:space="preserve"> leesbaar:</w:t>
            </w:r>
          </w:p>
        </w:tc>
        <w:tc>
          <w:tcPr>
            <w:tcW w:w="282" w:type="dxa"/>
            <w:tcBorders>
              <w:left w:val="single" w:sz="4" w:space="0" w:color="auto"/>
              <w:right w:val="single" w:sz="4" w:space="0" w:color="auto"/>
            </w:tcBorders>
            <w:shd w:val="clear" w:color="auto" w:fill="808080" w:themeFill="background1" w:themeFillShade="80"/>
          </w:tcPr>
          <w:p w14:paraId="093C7E46" w14:textId="77777777" w:rsidR="00D13CF4" w:rsidRPr="00BA5B71" w:rsidRDefault="00D13CF4" w:rsidP="00355515">
            <w:pPr>
              <w:rPr>
                <w:lang w:val="nl-NL"/>
              </w:rPr>
            </w:pPr>
          </w:p>
        </w:tc>
        <w:tc>
          <w:tcPr>
            <w:tcW w:w="4185" w:type="dxa"/>
            <w:gridSpan w:val="3"/>
            <w:tcBorders>
              <w:left w:val="single" w:sz="4" w:space="0" w:color="auto"/>
            </w:tcBorders>
          </w:tcPr>
          <w:p w14:paraId="70C4F2C8" w14:textId="77777777" w:rsidR="00D13CF4" w:rsidRPr="00BA5B71" w:rsidRDefault="00D13CF4" w:rsidP="00355515">
            <w:pPr>
              <w:rPr>
                <w:lang w:val="nl-NL"/>
              </w:rPr>
            </w:pPr>
            <w:r w:rsidRPr="00BA5B71">
              <w:rPr>
                <w:rFonts w:ascii="Calibri" w:hAnsi="Calibri"/>
                <w:b/>
                <w:lang w:val="nl-NL"/>
              </w:rPr>
              <w:t xml:space="preserve">Deze tekst is </w:t>
            </w:r>
            <w:r w:rsidR="00E67AB3">
              <w:rPr>
                <w:rFonts w:ascii="Calibri" w:hAnsi="Calibri"/>
                <w:b/>
                <w:lang w:val="nl-NL"/>
              </w:rPr>
              <w:t>gemakkelijk</w:t>
            </w:r>
            <w:r w:rsidRPr="00BA5B71">
              <w:rPr>
                <w:rFonts w:ascii="Calibri" w:hAnsi="Calibri"/>
                <w:b/>
                <w:lang w:val="nl-NL"/>
              </w:rPr>
              <w:t xml:space="preserve"> leesbaar:</w:t>
            </w:r>
          </w:p>
        </w:tc>
      </w:tr>
      <w:tr w:rsidR="00D13CF4" w:rsidRPr="00BA5B71" w14:paraId="78273F09" w14:textId="77777777" w:rsidTr="001305D8">
        <w:tc>
          <w:tcPr>
            <w:tcW w:w="955" w:type="dxa"/>
          </w:tcPr>
          <w:p w14:paraId="58BAF11E" w14:textId="77777777" w:rsidR="00D13CF4" w:rsidRPr="00BA5B71" w:rsidRDefault="00D13CF4" w:rsidP="00355515">
            <w:pPr>
              <w:rPr>
                <w:rFonts w:asciiTheme="majorHAnsi" w:hAnsiTheme="majorHAnsi"/>
                <w:lang w:val="nl-NL"/>
              </w:rPr>
            </w:pPr>
            <w:r w:rsidRPr="00BA5B71">
              <w:rPr>
                <w:rFonts w:asciiTheme="majorHAnsi" w:hAnsiTheme="majorHAnsi"/>
                <w:lang w:val="nl-NL"/>
              </w:rPr>
              <w:t>Oneens</w:t>
            </w:r>
          </w:p>
        </w:tc>
        <w:tc>
          <w:tcPr>
            <w:tcW w:w="2022" w:type="dxa"/>
          </w:tcPr>
          <w:p w14:paraId="16C0F2DA" w14:textId="77777777" w:rsidR="00D13CF4" w:rsidRPr="00BA5B71" w:rsidRDefault="00D13CF4"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03315EB4" w14:textId="77777777" w:rsidR="00D13CF4" w:rsidRPr="00BA5B71" w:rsidRDefault="00D13CF4"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180ADA23" w14:textId="77777777" w:rsidR="00D13CF4" w:rsidRPr="00BA5B71" w:rsidRDefault="00D13CF4" w:rsidP="00355515">
            <w:pPr>
              <w:rPr>
                <w:lang w:val="nl-NL"/>
              </w:rPr>
            </w:pPr>
          </w:p>
        </w:tc>
        <w:tc>
          <w:tcPr>
            <w:tcW w:w="929" w:type="dxa"/>
            <w:tcBorders>
              <w:left w:val="single" w:sz="4" w:space="0" w:color="auto"/>
            </w:tcBorders>
          </w:tcPr>
          <w:p w14:paraId="735F33C6" w14:textId="77777777" w:rsidR="00D13CF4" w:rsidRPr="00BA5B71" w:rsidRDefault="00D13CF4" w:rsidP="00355515">
            <w:pPr>
              <w:rPr>
                <w:rFonts w:asciiTheme="majorHAnsi" w:hAnsiTheme="majorHAnsi"/>
                <w:lang w:val="nl-NL"/>
              </w:rPr>
            </w:pPr>
            <w:r w:rsidRPr="00BA5B71">
              <w:rPr>
                <w:rFonts w:asciiTheme="majorHAnsi" w:hAnsiTheme="majorHAnsi"/>
                <w:lang w:val="nl-NL"/>
              </w:rPr>
              <w:t>Oneens</w:t>
            </w:r>
          </w:p>
        </w:tc>
        <w:tc>
          <w:tcPr>
            <w:tcW w:w="1860" w:type="dxa"/>
          </w:tcPr>
          <w:p w14:paraId="26523994" w14:textId="77777777" w:rsidR="00D13CF4" w:rsidRPr="00BA5B71" w:rsidRDefault="00D13CF4" w:rsidP="00355515">
            <w:pPr>
              <w:rPr>
                <w:rFonts w:asciiTheme="majorHAnsi" w:hAnsiTheme="majorHAnsi"/>
                <w:lang w:val="nl-NL"/>
              </w:rPr>
            </w:pPr>
            <w:r w:rsidRPr="00BA5B71">
              <w:rPr>
                <w:rFonts w:asciiTheme="majorHAnsi" w:hAnsiTheme="majorHAnsi"/>
                <w:lang w:val="nl-NL"/>
              </w:rPr>
              <w:t>O  O  O  O  O  O  O</w:t>
            </w:r>
          </w:p>
        </w:tc>
        <w:tc>
          <w:tcPr>
            <w:tcW w:w="1396" w:type="dxa"/>
          </w:tcPr>
          <w:p w14:paraId="3B77A5FA" w14:textId="77777777" w:rsidR="00D13CF4" w:rsidRPr="00BA5B71" w:rsidRDefault="00D13CF4" w:rsidP="00355515">
            <w:pPr>
              <w:rPr>
                <w:rFonts w:asciiTheme="majorHAnsi" w:hAnsiTheme="majorHAnsi"/>
                <w:lang w:val="nl-NL"/>
              </w:rPr>
            </w:pPr>
            <w:r w:rsidRPr="00BA5B71">
              <w:rPr>
                <w:rFonts w:asciiTheme="majorHAnsi" w:hAnsiTheme="majorHAnsi"/>
                <w:lang w:val="nl-NL"/>
              </w:rPr>
              <w:t>Eens</w:t>
            </w:r>
          </w:p>
        </w:tc>
      </w:tr>
      <w:tr w:rsidR="00D13CF4" w:rsidRPr="00BA5B71" w14:paraId="6BB4E0A5" w14:textId="77777777" w:rsidTr="001305D8">
        <w:tc>
          <w:tcPr>
            <w:tcW w:w="4173" w:type="dxa"/>
            <w:gridSpan w:val="3"/>
            <w:tcBorders>
              <w:right w:val="single" w:sz="4" w:space="0" w:color="auto"/>
            </w:tcBorders>
          </w:tcPr>
          <w:p w14:paraId="14AA2699" w14:textId="77777777" w:rsidR="00D13CF4" w:rsidRPr="00BA5B71" w:rsidRDefault="00D13CF4" w:rsidP="00355515">
            <w:pPr>
              <w:rPr>
                <w:lang w:val="nl-NL"/>
              </w:rPr>
            </w:pPr>
            <w:r w:rsidRPr="00BA5B71">
              <w:rPr>
                <w:rFonts w:ascii="Calibri" w:hAnsi="Calibri"/>
                <w:b/>
                <w:lang w:val="nl-NL"/>
              </w:rPr>
              <w:t>De boodschap van deze tekst is mij geheel duidelijk:</w:t>
            </w:r>
          </w:p>
        </w:tc>
        <w:tc>
          <w:tcPr>
            <w:tcW w:w="282" w:type="dxa"/>
            <w:tcBorders>
              <w:left w:val="single" w:sz="4" w:space="0" w:color="auto"/>
              <w:right w:val="single" w:sz="4" w:space="0" w:color="auto"/>
            </w:tcBorders>
            <w:shd w:val="clear" w:color="auto" w:fill="808080" w:themeFill="background1" w:themeFillShade="80"/>
          </w:tcPr>
          <w:p w14:paraId="5E976577" w14:textId="77777777" w:rsidR="00D13CF4" w:rsidRPr="00BA5B71" w:rsidRDefault="00D13CF4" w:rsidP="00355515">
            <w:pPr>
              <w:rPr>
                <w:lang w:val="nl-NL"/>
              </w:rPr>
            </w:pPr>
          </w:p>
        </w:tc>
        <w:tc>
          <w:tcPr>
            <w:tcW w:w="4185" w:type="dxa"/>
            <w:gridSpan w:val="3"/>
            <w:tcBorders>
              <w:left w:val="single" w:sz="4" w:space="0" w:color="auto"/>
            </w:tcBorders>
          </w:tcPr>
          <w:p w14:paraId="711C74AC" w14:textId="77777777" w:rsidR="00D13CF4" w:rsidRPr="00BA5B71" w:rsidRDefault="00D13CF4" w:rsidP="00355515">
            <w:pPr>
              <w:rPr>
                <w:lang w:val="nl-NL"/>
              </w:rPr>
            </w:pPr>
            <w:r w:rsidRPr="00BA5B71">
              <w:rPr>
                <w:rFonts w:ascii="Calibri" w:hAnsi="Calibri"/>
                <w:b/>
                <w:lang w:val="nl-NL"/>
              </w:rPr>
              <w:t>De boodschap van deze tekst is mij geheel duidelijk:</w:t>
            </w:r>
          </w:p>
        </w:tc>
      </w:tr>
      <w:tr w:rsidR="00D13CF4" w:rsidRPr="00BA5B71" w14:paraId="3F42CD7E" w14:textId="77777777" w:rsidTr="001305D8">
        <w:tc>
          <w:tcPr>
            <w:tcW w:w="955" w:type="dxa"/>
          </w:tcPr>
          <w:p w14:paraId="151B0504" w14:textId="77777777" w:rsidR="00D13CF4" w:rsidRPr="00BA5B71" w:rsidRDefault="00D13CF4" w:rsidP="00355515">
            <w:pPr>
              <w:rPr>
                <w:rFonts w:asciiTheme="majorHAnsi" w:hAnsiTheme="majorHAnsi"/>
                <w:lang w:val="nl-NL"/>
              </w:rPr>
            </w:pPr>
            <w:r w:rsidRPr="00BA5B71">
              <w:rPr>
                <w:rFonts w:asciiTheme="majorHAnsi" w:hAnsiTheme="majorHAnsi"/>
                <w:lang w:val="nl-NL"/>
              </w:rPr>
              <w:t>Oneens</w:t>
            </w:r>
          </w:p>
        </w:tc>
        <w:tc>
          <w:tcPr>
            <w:tcW w:w="2022" w:type="dxa"/>
          </w:tcPr>
          <w:p w14:paraId="489C33A8" w14:textId="77777777" w:rsidR="00D13CF4" w:rsidRPr="00BA5B71" w:rsidRDefault="00D13CF4"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2B769FA1" w14:textId="77777777" w:rsidR="00D13CF4" w:rsidRPr="00BA5B71" w:rsidRDefault="00D13CF4"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00D6B70A" w14:textId="77777777" w:rsidR="00D13CF4" w:rsidRPr="00BA5B71" w:rsidRDefault="00D13CF4" w:rsidP="00355515">
            <w:pPr>
              <w:rPr>
                <w:lang w:val="nl-NL"/>
              </w:rPr>
            </w:pPr>
          </w:p>
        </w:tc>
        <w:tc>
          <w:tcPr>
            <w:tcW w:w="929" w:type="dxa"/>
            <w:tcBorders>
              <w:left w:val="single" w:sz="4" w:space="0" w:color="auto"/>
            </w:tcBorders>
          </w:tcPr>
          <w:p w14:paraId="48389C0D" w14:textId="77777777" w:rsidR="00D13CF4" w:rsidRPr="00BA5B71" w:rsidRDefault="00D13CF4" w:rsidP="00355515">
            <w:pPr>
              <w:rPr>
                <w:rFonts w:asciiTheme="majorHAnsi" w:hAnsiTheme="majorHAnsi"/>
                <w:lang w:val="nl-NL"/>
              </w:rPr>
            </w:pPr>
            <w:r w:rsidRPr="00BA5B71">
              <w:rPr>
                <w:rFonts w:asciiTheme="majorHAnsi" w:hAnsiTheme="majorHAnsi"/>
                <w:lang w:val="nl-NL"/>
              </w:rPr>
              <w:t>Oneens</w:t>
            </w:r>
          </w:p>
        </w:tc>
        <w:tc>
          <w:tcPr>
            <w:tcW w:w="1860" w:type="dxa"/>
          </w:tcPr>
          <w:p w14:paraId="3EC77903" w14:textId="77777777" w:rsidR="00D13CF4" w:rsidRPr="00BA5B71" w:rsidRDefault="00D13CF4" w:rsidP="00355515">
            <w:pPr>
              <w:rPr>
                <w:rFonts w:asciiTheme="majorHAnsi" w:hAnsiTheme="majorHAnsi"/>
                <w:lang w:val="nl-NL"/>
              </w:rPr>
            </w:pPr>
            <w:r w:rsidRPr="00BA5B71">
              <w:rPr>
                <w:rFonts w:asciiTheme="majorHAnsi" w:hAnsiTheme="majorHAnsi"/>
                <w:lang w:val="nl-NL"/>
              </w:rPr>
              <w:t>O  O  O  O  O  O  O</w:t>
            </w:r>
          </w:p>
        </w:tc>
        <w:tc>
          <w:tcPr>
            <w:tcW w:w="1396" w:type="dxa"/>
          </w:tcPr>
          <w:p w14:paraId="057A48AD" w14:textId="77777777" w:rsidR="00D13CF4" w:rsidRPr="00BA5B71" w:rsidRDefault="00D13CF4" w:rsidP="00355515">
            <w:pPr>
              <w:rPr>
                <w:rFonts w:asciiTheme="majorHAnsi" w:hAnsiTheme="majorHAnsi"/>
                <w:lang w:val="nl-NL"/>
              </w:rPr>
            </w:pPr>
            <w:r w:rsidRPr="00BA5B71">
              <w:rPr>
                <w:rFonts w:asciiTheme="majorHAnsi" w:hAnsiTheme="majorHAnsi"/>
                <w:lang w:val="nl-NL"/>
              </w:rPr>
              <w:t>Eens</w:t>
            </w:r>
          </w:p>
        </w:tc>
      </w:tr>
      <w:tr w:rsidR="00D13CF4" w:rsidRPr="00BA5B71" w14:paraId="69AD576B" w14:textId="77777777" w:rsidTr="001305D8">
        <w:tc>
          <w:tcPr>
            <w:tcW w:w="4173" w:type="dxa"/>
            <w:gridSpan w:val="3"/>
            <w:tcBorders>
              <w:right w:val="single" w:sz="4" w:space="0" w:color="auto"/>
            </w:tcBorders>
          </w:tcPr>
          <w:p w14:paraId="00D240E8" w14:textId="77777777" w:rsidR="00D13CF4" w:rsidRPr="00BA5B71" w:rsidRDefault="00D13CF4" w:rsidP="00355515">
            <w:pPr>
              <w:rPr>
                <w:lang w:val="nl-NL"/>
              </w:rPr>
            </w:pPr>
            <w:r w:rsidRPr="00BA5B71">
              <w:rPr>
                <w:rFonts w:ascii="Calibri" w:hAnsi="Calibri"/>
                <w:b/>
                <w:lang w:val="nl-NL"/>
              </w:rPr>
              <w:t>Tijdens het lezen van deze tekst begreep ik meteen wat er stond:</w:t>
            </w:r>
          </w:p>
        </w:tc>
        <w:tc>
          <w:tcPr>
            <w:tcW w:w="282" w:type="dxa"/>
            <w:tcBorders>
              <w:left w:val="single" w:sz="4" w:space="0" w:color="auto"/>
              <w:right w:val="single" w:sz="4" w:space="0" w:color="auto"/>
            </w:tcBorders>
            <w:shd w:val="clear" w:color="auto" w:fill="808080" w:themeFill="background1" w:themeFillShade="80"/>
          </w:tcPr>
          <w:p w14:paraId="1D10A780" w14:textId="77777777" w:rsidR="00D13CF4" w:rsidRPr="00BA5B71" w:rsidRDefault="00D13CF4" w:rsidP="00355515">
            <w:pPr>
              <w:rPr>
                <w:lang w:val="nl-NL"/>
              </w:rPr>
            </w:pPr>
          </w:p>
        </w:tc>
        <w:tc>
          <w:tcPr>
            <w:tcW w:w="4185" w:type="dxa"/>
            <w:gridSpan w:val="3"/>
            <w:tcBorders>
              <w:left w:val="single" w:sz="4" w:space="0" w:color="auto"/>
            </w:tcBorders>
          </w:tcPr>
          <w:p w14:paraId="22F69B37" w14:textId="77777777" w:rsidR="00D13CF4" w:rsidRPr="00BA5B71" w:rsidRDefault="00D13CF4" w:rsidP="00355515">
            <w:pPr>
              <w:rPr>
                <w:lang w:val="nl-NL"/>
              </w:rPr>
            </w:pPr>
            <w:r w:rsidRPr="00BA5B71">
              <w:rPr>
                <w:rFonts w:ascii="Calibri" w:hAnsi="Calibri"/>
                <w:b/>
                <w:lang w:val="nl-NL"/>
              </w:rPr>
              <w:t>Tijdens het lezen van deze tekst begreep ik meteen wat er stond:</w:t>
            </w:r>
          </w:p>
        </w:tc>
      </w:tr>
      <w:tr w:rsidR="00D13CF4" w:rsidRPr="00BA5B71" w14:paraId="0ED3871F" w14:textId="77777777" w:rsidTr="001305D8">
        <w:tc>
          <w:tcPr>
            <w:tcW w:w="955" w:type="dxa"/>
          </w:tcPr>
          <w:p w14:paraId="39FFA28A" w14:textId="77777777" w:rsidR="00D13CF4" w:rsidRPr="00BA5B71" w:rsidRDefault="00D13CF4" w:rsidP="00355515">
            <w:pPr>
              <w:rPr>
                <w:rFonts w:asciiTheme="majorHAnsi" w:hAnsiTheme="majorHAnsi"/>
                <w:lang w:val="nl-NL"/>
              </w:rPr>
            </w:pPr>
            <w:r w:rsidRPr="00BA5B71">
              <w:rPr>
                <w:rFonts w:asciiTheme="majorHAnsi" w:hAnsiTheme="majorHAnsi"/>
                <w:lang w:val="nl-NL"/>
              </w:rPr>
              <w:t>Oneens</w:t>
            </w:r>
          </w:p>
        </w:tc>
        <w:tc>
          <w:tcPr>
            <w:tcW w:w="2022" w:type="dxa"/>
          </w:tcPr>
          <w:p w14:paraId="1F0B5144" w14:textId="77777777" w:rsidR="00D13CF4" w:rsidRPr="00BA5B71" w:rsidRDefault="00D13CF4" w:rsidP="00355515">
            <w:pPr>
              <w:rPr>
                <w:rFonts w:asciiTheme="majorHAnsi" w:hAnsiTheme="majorHAnsi"/>
                <w:lang w:val="nl-NL"/>
              </w:rPr>
            </w:pPr>
            <w:r w:rsidRPr="00BA5B71">
              <w:rPr>
                <w:rFonts w:asciiTheme="majorHAnsi" w:hAnsiTheme="majorHAnsi"/>
                <w:lang w:val="nl-NL"/>
              </w:rPr>
              <w:t>O  O  O  O  O  O  O</w:t>
            </w:r>
          </w:p>
        </w:tc>
        <w:tc>
          <w:tcPr>
            <w:tcW w:w="1196" w:type="dxa"/>
            <w:tcBorders>
              <w:right w:val="single" w:sz="4" w:space="0" w:color="auto"/>
            </w:tcBorders>
          </w:tcPr>
          <w:p w14:paraId="10395BF9" w14:textId="77777777" w:rsidR="00D13CF4" w:rsidRPr="00BA5B71" w:rsidRDefault="00D13CF4" w:rsidP="00355515">
            <w:pPr>
              <w:rPr>
                <w:rFonts w:asciiTheme="majorHAnsi" w:hAnsiTheme="majorHAnsi"/>
                <w:lang w:val="nl-NL"/>
              </w:rPr>
            </w:pPr>
            <w:r w:rsidRPr="00BA5B71">
              <w:rPr>
                <w:rFonts w:asciiTheme="majorHAnsi" w:hAnsiTheme="majorHAnsi"/>
                <w:lang w:val="nl-NL"/>
              </w:rPr>
              <w:t>Eens</w:t>
            </w:r>
          </w:p>
        </w:tc>
        <w:tc>
          <w:tcPr>
            <w:tcW w:w="282" w:type="dxa"/>
            <w:tcBorders>
              <w:left w:val="single" w:sz="4" w:space="0" w:color="auto"/>
              <w:right w:val="single" w:sz="4" w:space="0" w:color="auto"/>
            </w:tcBorders>
            <w:shd w:val="clear" w:color="auto" w:fill="808080" w:themeFill="background1" w:themeFillShade="80"/>
          </w:tcPr>
          <w:p w14:paraId="038A10C4" w14:textId="77777777" w:rsidR="00D13CF4" w:rsidRPr="00BA5B71" w:rsidRDefault="00D13CF4" w:rsidP="00355515">
            <w:pPr>
              <w:rPr>
                <w:lang w:val="nl-NL"/>
              </w:rPr>
            </w:pPr>
          </w:p>
        </w:tc>
        <w:tc>
          <w:tcPr>
            <w:tcW w:w="929" w:type="dxa"/>
            <w:tcBorders>
              <w:left w:val="single" w:sz="4" w:space="0" w:color="auto"/>
            </w:tcBorders>
          </w:tcPr>
          <w:p w14:paraId="62B1D03F" w14:textId="77777777" w:rsidR="00D13CF4" w:rsidRPr="00BA5B71" w:rsidRDefault="00D13CF4" w:rsidP="00355515">
            <w:pPr>
              <w:rPr>
                <w:rFonts w:asciiTheme="majorHAnsi" w:hAnsiTheme="majorHAnsi"/>
                <w:lang w:val="nl-NL"/>
              </w:rPr>
            </w:pPr>
            <w:r w:rsidRPr="00BA5B71">
              <w:rPr>
                <w:rFonts w:asciiTheme="majorHAnsi" w:hAnsiTheme="majorHAnsi"/>
                <w:lang w:val="nl-NL"/>
              </w:rPr>
              <w:t>Oneens</w:t>
            </w:r>
          </w:p>
        </w:tc>
        <w:tc>
          <w:tcPr>
            <w:tcW w:w="1860" w:type="dxa"/>
          </w:tcPr>
          <w:p w14:paraId="5A8EDEB2" w14:textId="77777777" w:rsidR="00D13CF4" w:rsidRPr="00BA5B71" w:rsidRDefault="00D13CF4" w:rsidP="00355515">
            <w:pPr>
              <w:rPr>
                <w:rFonts w:asciiTheme="majorHAnsi" w:hAnsiTheme="majorHAnsi"/>
                <w:lang w:val="nl-NL"/>
              </w:rPr>
            </w:pPr>
            <w:r w:rsidRPr="00BA5B71">
              <w:rPr>
                <w:rFonts w:asciiTheme="majorHAnsi" w:hAnsiTheme="majorHAnsi"/>
                <w:lang w:val="nl-NL"/>
              </w:rPr>
              <w:t>O  O  O  O  O  O  O</w:t>
            </w:r>
          </w:p>
        </w:tc>
        <w:tc>
          <w:tcPr>
            <w:tcW w:w="1396" w:type="dxa"/>
          </w:tcPr>
          <w:p w14:paraId="36023C64" w14:textId="77777777" w:rsidR="00D13CF4" w:rsidRPr="00BA5B71" w:rsidRDefault="00D13CF4" w:rsidP="00355515">
            <w:pPr>
              <w:rPr>
                <w:rFonts w:asciiTheme="majorHAnsi" w:hAnsiTheme="majorHAnsi"/>
                <w:lang w:val="nl-NL"/>
              </w:rPr>
            </w:pPr>
            <w:r w:rsidRPr="00BA5B71">
              <w:rPr>
                <w:rFonts w:asciiTheme="majorHAnsi" w:hAnsiTheme="majorHAnsi"/>
                <w:lang w:val="nl-NL"/>
              </w:rPr>
              <w:t>Eens</w:t>
            </w:r>
          </w:p>
        </w:tc>
      </w:tr>
    </w:tbl>
    <w:p w14:paraId="63F36BFA" w14:textId="77777777" w:rsidR="00F20B5F" w:rsidRDefault="00F20B5F">
      <w:pPr>
        <w:rPr>
          <w:lang w:val="nl-NL"/>
        </w:rPr>
      </w:pPr>
    </w:p>
    <w:p w14:paraId="0C824D1C" w14:textId="77777777" w:rsidR="00F20B5F" w:rsidRDefault="00F20B5F">
      <w:pPr>
        <w:rPr>
          <w:lang w:val="nl-NL"/>
        </w:rPr>
      </w:pPr>
      <w:r>
        <w:rPr>
          <w:lang w:val="nl-NL"/>
        </w:rPr>
        <w:br w:type="page"/>
      </w:r>
    </w:p>
    <w:p w14:paraId="7DD4E53D" w14:textId="77777777" w:rsidR="00F20B5F" w:rsidRPr="00F20B5F" w:rsidRDefault="00F20B5F" w:rsidP="00FC1332">
      <w:pPr>
        <w:pStyle w:val="Geenafstand"/>
        <w:spacing w:line="360" w:lineRule="auto"/>
        <w:rPr>
          <w:rFonts w:asciiTheme="majorHAnsi" w:hAnsiTheme="majorHAnsi"/>
          <w:b/>
          <w:lang w:val="nl-NL"/>
        </w:rPr>
      </w:pPr>
      <w:r w:rsidRPr="00F20B5F">
        <w:rPr>
          <w:rFonts w:asciiTheme="majorHAnsi" w:hAnsiTheme="majorHAnsi"/>
          <w:b/>
          <w:lang w:val="nl-NL"/>
        </w:rPr>
        <w:lastRenderedPageBreak/>
        <w:t xml:space="preserve">Wat is uw geslacht? </w:t>
      </w:r>
    </w:p>
    <w:p w14:paraId="6B6B4C98" w14:textId="77777777" w:rsidR="00F20B5F" w:rsidRPr="00F20B5F" w:rsidRDefault="00F20B5F" w:rsidP="00FC1332">
      <w:pPr>
        <w:spacing w:line="360" w:lineRule="auto"/>
        <w:rPr>
          <w:rFonts w:asciiTheme="majorHAnsi" w:hAnsiTheme="majorHAnsi"/>
          <w:lang w:val="nl-NL"/>
        </w:rPr>
      </w:pPr>
      <w:r w:rsidRPr="00F20B5F">
        <w:rPr>
          <w:rFonts w:asciiTheme="majorHAnsi" w:hAnsiTheme="majorHAnsi"/>
          <w:lang w:val="nl-NL"/>
        </w:rPr>
        <w:t>________________</w:t>
      </w:r>
    </w:p>
    <w:p w14:paraId="0E6651BE" w14:textId="77777777" w:rsidR="00F20B5F" w:rsidRPr="00F20B5F" w:rsidRDefault="00F20B5F" w:rsidP="00FC1332">
      <w:pPr>
        <w:spacing w:line="360" w:lineRule="auto"/>
        <w:rPr>
          <w:rFonts w:asciiTheme="majorHAnsi" w:hAnsiTheme="majorHAnsi"/>
          <w:b/>
          <w:bCs/>
          <w:lang w:val="nl-NL"/>
        </w:rPr>
      </w:pPr>
      <w:r w:rsidRPr="00F20B5F">
        <w:rPr>
          <w:rFonts w:asciiTheme="majorHAnsi" w:hAnsiTheme="majorHAnsi"/>
          <w:b/>
          <w:bCs/>
          <w:lang w:val="nl-NL"/>
        </w:rPr>
        <w:t>Wat is uw leeftijd?</w:t>
      </w:r>
    </w:p>
    <w:p w14:paraId="065A9682" w14:textId="77777777" w:rsidR="00F20B5F" w:rsidRPr="00F20B5F" w:rsidRDefault="00F20B5F" w:rsidP="00FC1332">
      <w:pPr>
        <w:spacing w:line="360" w:lineRule="auto"/>
        <w:rPr>
          <w:rFonts w:asciiTheme="majorHAnsi" w:hAnsiTheme="majorHAnsi"/>
          <w:lang w:val="nl-NL"/>
        </w:rPr>
      </w:pPr>
      <w:r w:rsidRPr="00F20B5F">
        <w:rPr>
          <w:rFonts w:asciiTheme="majorHAnsi" w:hAnsiTheme="majorHAnsi"/>
          <w:lang w:val="nl-NL"/>
        </w:rPr>
        <w:t>____ jaar</w:t>
      </w:r>
    </w:p>
    <w:p w14:paraId="5C4C9A58" w14:textId="77777777" w:rsidR="00F20B5F" w:rsidRPr="00F20B5F" w:rsidRDefault="00F20B5F" w:rsidP="00F20B5F">
      <w:pPr>
        <w:pStyle w:val="Geenafstand"/>
        <w:spacing w:line="276" w:lineRule="auto"/>
        <w:rPr>
          <w:rFonts w:asciiTheme="majorHAnsi" w:hAnsiTheme="majorHAnsi"/>
          <w:b/>
          <w:lang w:val="nl-NL"/>
        </w:rPr>
      </w:pPr>
      <w:r w:rsidRPr="00F20B5F">
        <w:rPr>
          <w:rFonts w:asciiTheme="majorHAnsi" w:hAnsiTheme="majorHAnsi"/>
          <w:b/>
          <w:lang w:val="nl-NL"/>
        </w:rPr>
        <w:t>Wat is het niveau van uw hoogst genoten opleiding? Als u op dit moment bezig bent met een opleiding vul dan dit niveau in.</w:t>
      </w:r>
    </w:p>
    <w:p w14:paraId="01CA06C0" w14:textId="77777777" w:rsidR="00F20B5F" w:rsidRPr="00F20B5F" w:rsidRDefault="00F20B5F" w:rsidP="00F20B5F">
      <w:pPr>
        <w:pStyle w:val="Geenafstand"/>
        <w:spacing w:line="312" w:lineRule="auto"/>
        <w:rPr>
          <w:rFonts w:asciiTheme="majorHAnsi" w:hAnsiTheme="majorHAnsi"/>
          <w:lang w:val="nl-NL"/>
        </w:rPr>
      </w:pPr>
      <w:r w:rsidRPr="00F20B5F">
        <w:rPr>
          <w:rFonts w:asciiTheme="majorHAnsi" w:hAnsiTheme="majorHAnsi"/>
          <w:lang w:val="nl-NL"/>
        </w:rPr>
        <w:t>O Lager of basisonderwijs</w:t>
      </w:r>
    </w:p>
    <w:p w14:paraId="3E71B2FD" w14:textId="77777777" w:rsidR="00F20B5F" w:rsidRPr="00F20B5F" w:rsidRDefault="00F20B5F" w:rsidP="00F20B5F">
      <w:pPr>
        <w:pStyle w:val="Geenafstand"/>
        <w:spacing w:line="312" w:lineRule="auto"/>
        <w:rPr>
          <w:rFonts w:asciiTheme="majorHAnsi" w:hAnsiTheme="majorHAnsi"/>
          <w:lang w:val="nl-NL"/>
        </w:rPr>
      </w:pPr>
      <w:r w:rsidRPr="00F20B5F">
        <w:rPr>
          <w:rFonts w:asciiTheme="majorHAnsi" w:hAnsiTheme="majorHAnsi"/>
          <w:lang w:val="nl-NL"/>
        </w:rPr>
        <w:t xml:space="preserve">O Voorbereidend middelbaar beroepsonderwijs (vmbo, mavo, lts, lhno) </w:t>
      </w:r>
    </w:p>
    <w:p w14:paraId="2AEC7971" w14:textId="77777777" w:rsidR="00F20B5F" w:rsidRPr="00F20B5F" w:rsidRDefault="00F20B5F" w:rsidP="00F20B5F">
      <w:pPr>
        <w:pStyle w:val="Geenafstand"/>
        <w:spacing w:line="312" w:lineRule="auto"/>
        <w:rPr>
          <w:rFonts w:asciiTheme="majorHAnsi" w:hAnsiTheme="majorHAnsi"/>
          <w:lang w:val="nl-NL"/>
        </w:rPr>
      </w:pPr>
      <w:r w:rsidRPr="00F20B5F">
        <w:rPr>
          <w:rFonts w:asciiTheme="majorHAnsi" w:hAnsiTheme="majorHAnsi"/>
          <w:lang w:val="nl-NL"/>
        </w:rPr>
        <w:t>O Algemeen voortgezet onderwijs (mulo, havo)</w:t>
      </w:r>
    </w:p>
    <w:p w14:paraId="4CFBB340" w14:textId="77777777" w:rsidR="00F20B5F" w:rsidRPr="00F20B5F" w:rsidRDefault="00F20B5F" w:rsidP="00F20B5F">
      <w:pPr>
        <w:pStyle w:val="Geenafstand"/>
        <w:spacing w:line="312" w:lineRule="auto"/>
        <w:rPr>
          <w:rFonts w:asciiTheme="majorHAnsi" w:hAnsiTheme="majorHAnsi"/>
          <w:lang w:val="nl-NL"/>
        </w:rPr>
      </w:pPr>
      <w:r w:rsidRPr="00F20B5F">
        <w:rPr>
          <w:rFonts w:asciiTheme="majorHAnsi" w:hAnsiTheme="majorHAnsi"/>
          <w:lang w:val="nl-NL"/>
        </w:rPr>
        <w:t>O Voorbereidend wetenschappelijk onderwijs (atheneum, gymnasium, hbs)</w:t>
      </w:r>
    </w:p>
    <w:p w14:paraId="6F1877DD" w14:textId="77777777" w:rsidR="00F20B5F" w:rsidRPr="00F20B5F" w:rsidRDefault="00F20B5F" w:rsidP="00F20B5F">
      <w:pPr>
        <w:pStyle w:val="Geenafstand"/>
        <w:spacing w:line="312" w:lineRule="auto"/>
        <w:rPr>
          <w:rFonts w:asciiTheme="majorHAnsi" w:hAnsiTheme="majorHAnsi"/>
          <w:lang w:val="nl-NL"/>
        </w:rPr>
      </w:pPr>
      <w:r w:rsidRPr="00F20B5F">
        <w:rPr>
          <w:rFonts w:asciiTheme="majorHAnsi" w:hAnsiTheme="majorHAnsi"/>
          <w:lang w:val="nl-NL"/>
        </w:rPr>
        <w:t xml:space="preserve">O Middelbaar beroepsonderwijs (mbo) </w:t>
      </w:r>
    </w:p>
    <w:p w14:paraId="18BB3C6B" w14:textId="77777777" w:rsidR="00F20B5F" w:rsidRPr="00F20B5F" w:rsidRDefault="00F20B5F" w:rsidP="00F20B5F">
      <w:pPr>
        <w:pStyle w:val="Geenafstand"/>
        <w:spacing w:line="312" w:lineRule="auto"/>
        <w:rPr>
          <w:rFonts w:asciiTheme="majorHAnsi" w:hAnsiTheme="majorHAnsi"/>
          <w:lang w:val="nl-NL"/>
        </w:rPr>
      </w:pPr>
      <w:r w:rsidRPr="00F20B5F">
        <w:rPr>
          <w:rFonts w:asciiTheme="majorHAnsi" w:hAnsiTheme="majorHAnsi"/>
          <w:lang w:val="nl-NL"/>
        </w:rPr>
        <w:t>O Hoger beroepsonderwijs (hbo)</w:t>
      </w:r>
    </w:p>
    <w:p w14:paraId="62099455" w14:textId="77777777" w:rsidR="00F20B5F" w:rsidRPr="00F20B5F" w:rsidRDefault="00F20B5F" w:rsidP="00F20B5F">
      <w:pPr>
        <w:pStyle w:val="Geenafstand"/>
        <w:spacing w:line="312" w:lineRule="auto"/>
        <w:rPr>
          <w:rFonts w:asciiTheme="majorHAnsi" w:hAnsiTheme="majorHAnsi"/>
          <w:lang w:val="nl-NL"/>
        </w:rPr>
      </w:pPr>
      <w:r w:rsidRPr="00F20B5F">
        <w:rPr>
          <w:rFonts w:asciiTheme="majorHAnsi" w:hAnsiTheme="majorHAnsi"/>
          <w:lang w:val="nl-NL"/>
        </w:rPr>
        <w:t>O Universiteit (wo)</w:t>
      </w:r>
    </w:p>
    <w:p w14:paraId="248C7B50" w14:textId="77777777" w:rsidR="00CB2960" w:rsidRPr="00F20B5F" w:rsidRDefault="00F20B5F" w:rsidP="00F20B5F">
      <w:pPr>
        <w:pStyle w:val="Geenafstand"/>
        <w:spacing w:line="312" w:lineRule="auto"/>
        <w:rPr>
          <w:rFonts w:asciiTheme="majorHAnsi" w:hAnsiTheme="majorHAnsi"/>
          <w:lang w:val="nl-NL"/>
        </w:rPr>
      </w:pPr>
      <w:r w:rsidRPr="00F20B5F">
        <w:rPr>
          <w:rFonts w:asciiTheme="majorHAnsi" w:hAnsiTheme="majorHAnsi"/>
          <w:lang w:val="nl-NL"/>
        </w:rPr>
        <w:t>O Anders, namelijk: ________________</w:t>
      </w:r>
    </w:p>
    <w:p w14:paraId="3C637E42" w14:textId="77777777" w:rsidR="00317870" w:rsidRPr="00F20B5F" w:rsidRDefault="00317870">
      <w:pPr>
        <w:rPr>
          <w:rFonts w:asciiTheme="majorHAnsi" w:hAnsiTheme="majorHAnsi"/>
          <w:lang w:val="nl-NL"/>
        </w:rPr>
      </w:pPr>
    </w:p>
    <w:sectPr w:rsidR="00317870" w:rsidRPr="00F20B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24050"/>
    <w:rsid w:val="00034616"/>
    <w:rsid w:val="0003526B"/>
    <w:rsid w:val="0006063C"/>
    <w:rsid w:val="000A0AFA"/>
    <w:rsid w:val="001305D8"/>
    <w:rsid w:val="0015074B"/>
    <w:rsid w:val="00160795"/>
    <w:rsid w:val="001F4041"/>
    <w:rsid w:val="0020423F"/>
    <w:rsid w:val="002828DD"/>
    <w:rsid w:val="00287378"/>
    <w:rsid w:val="0029639D"/>
    <w:rsid w:val="00317870"/>
    <w:rsid w:val="00321D6A"/>
    <w:rsid w:val="00326F90"/>
    <w:rsid w:val="00357774"/>
    <w:rsid w:val="005744D1"/>
    <w:rsid w:val="005F22BE"/>
    <w:rsid w:val="006255C6"/>
    <w:rsid w:val="00685A73"/>
    <w:rsid w:val="007555C7"/>
    <w:rsid w:val="007C27E6"/>
    <w:rsid w:val="00820FBA"/>
    <w:rsid w:val="00832AD4"/>
    <w:rsid w:val="00871D2C"/>
    <w:rsid w:val="00983DC2"/>
    <w:rsid w:val="00A71137"/>
    <w:rsid w:val="00AA1D8D"/>
    <w:rsid w:val="00AD02B3"/>
    <w:rsid w:val="00B3146D"/>
    <w:rsid w:val="00B47730"/>
    <w:rsid w:val="00B56FE5"/>
    <w:rsid w:val="00BA5B71"/>
    <w:rsid w:val="00BD6687"/>
    <w:rsid w:val="00C05226"/>
    <w:rsid w:val="00C136CA"/>
    <w:rsid w:val="00C506B9"/>
    <w:rsid w:val="00CB0664"/>
    <w:rsid w:val="00CB2960"/>
    <w:rsid w:val="00D13CF4"/>
    <w:rsid w:val="00DA2F68"/>
    <w:rsid w:val="00E67AB3"/>
    <w:rsid w:val="00E84982"/>
    <w:rsid w:val="00F20B5F"/>
    <w:rsid w:val="00FC1332"/>
    <w:rsid w:val="00FC693F"/>
    <w:rsid w:val="00FD0FD6"/>
    <w:rsid w:val="00FD29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1F0966"/>
  <w14:defaultImageDpi w14:val="300"/>
  <w15:docId w15:val="{506E683F-2B2F-4F1B-A21B-BB27A8F3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711460">
      <w:bodyDiv w:val="1"/>
      <w:marLeft w:val="0"/>
      <w:marRight w:val="0"/>
      <w:marTop w:val="0"/>
      <w:marBottom w:val="0"/>
      <w:divBdr>
        <w:top w:val="none" w:sz="0" w:space="0" w:color="auto"/>
        <w:left w:val="none" w:sz="0" w:space="0" w:color="auto"/>
        <w:bottom w:val="none" w:sz="0" w:space="0" w:color="auto"/>
        <w:right w:val="none" w:sz="0" w:space="0" w:color="auto"/>
      </w:divBdr>
    </w:div>
    <w:div w:id="1277638090">
      <w:bodyDiv w:val="1"/>
      <w:marLeft w:val="0"/>
      <w:marRight w:val="0"/>
      <w:marTop w:val="0"/>
      <w:marBottom w:val="0"/>
      <w:divBdr>
        <w:top w:val="none" w:sz="0" w:space="0" w:color="auto"/>
        <w:left w:val="none" w:sz="0" w:space="0" w:color="auto"/>
        <w:bottom w:val="none" w:sz="0" w:space="0" w:color="auto"/>
        <w:right w:val="none" w:sz="0" w:space="0" w:color="auto"/>
      </w:divBdr>
    </w:div>
    <w:div w:id="1471708686">
      <w:bodyDiv w:val="1"/>
      <w:marLeft w:val="0"/>
      <w:marRight w:val="0"/>
      <w:marTop w:val="0"/>
      <w:marBottom w:val="0"/>
      <w:divBdr>
        <w:top w:val="none" w:sz="0" w:space="0" w:color="auto"/>
        <w:left w:val="none" w:sz="0" w:space="0" w:color="auto"/>
        <w:bottom w:val="none" w:sz="0" w:space="0" w:color="auto"/>
        <w:right w:val="none" w:sz="0" w:space="0" w:color="auto"/>
      </w:divBdr>
    </w:div>
    <w:div w:id="19266477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F1E8D-4C6F-46D3-8E7E-8CCF8705A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3248</Words>
  <Characters>18518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C.G. van der Lee</cp:lastModifiedBy>
  <cp:revision>2</cp:revision>
  <dcterms:created xsi:type="dcterms:W3CDTF">2021-02-16T18:53:00Z</dcterms:created>
  <dcterms:modified xsi:type="dcterms:W3CDTF">2021-02-16T18:53:00Z</dcterms:modified>
  <cp:category/>
</cp:coreProperties>
</file>